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ABC" w:rsidRPr="00C96ABC" w:rsidRDefault="00C96ABC" w:rsidP="00C96ABC">
      <w:pPr>
        <w:pStyle w:val="Puesto"/>
        <w:jc w:val="center"/>
        <w:rPr>
          <w:color w:val="528633" w:themeColor="accent6" w:themeShade="BF"/>
          <w:sz w:val="96"/>
          <w:szCs w:val="96"/>
          <w:lang w:val="en-GB"/>
        </w:rPr>
      </w:pPr>
      <w:r w:rsidRPr="00C96ABC">
        <w:rPr>
          <w:color w:val="528633" w:themeColor="accent6" w:themeShade="BF"/>
          <w:sz w:val="96"/>
          <w:szCs w:val="96"/>
          <w:lang w:val="en-GB"/>
        </w:rPr>
        <w:t>T</w:t>
      </w:r>
      <w:r w:rsidRPr="00C96ABC">
        <w:rPr>
          <w:color w:val="C00000"/>
          <w:sz w:val="96"/>
          <w:szCs w:val="96"/>
          <w:lang w:val="en-GB"/>
        </w:rPr>
        <w:t>esting Synopsis</w:t>
      </w:r>
    </w:p>
    <w:p w:rsidR="00C96ABC" w:rsidRDefault="00C96ABC" w:rsidP="00C96ABC">
      <w:pPr>
        <w:rPr>
          <w:color w:val="B042CE"/>
          <w:lang w:val="en-GB"/>
        </w:rPr>
      </w:pPr>
      <w:r w:rsidRPr="00C96ABC">
        <w:rPr>
          <w:noProof/>
          <w:color w:val="A7D38C" w:themeColor="accent6" w:themeTint="99"/>
          <w:lang w:eastAsia="es-ES"/>
        </w:rPr>
        <mc:AlternateContent>
          <mc:Choice Requires="wps">
            <w:drawing>
              <wp:anchor distT="0" distB="0" distL="114300" distR="114300" simplePos="0" relativeHeight="251658240" behindDoc="0" locked="0" layoutInCell="1" allowOverlap="1">
                <wp:simplePos x="0" y="0"/>
                <wp:positionH relativeFrom="column">
                  <wp:posOffset>-13996</wp:posOffset>
                </wp:positionH>
                <wp:positionV relativeFrom="paragraph">
                  <wp:posOffset>42701</wp:posOffset>
                </wp:positionV>
                <wp:extent cx="5663565" cy="245745"/>
                <wp:effectExtent l="0" t="0" r="13335" b="20955"/>
                <wp:wrapNone/>
                <wp:docPr id="3" name="Rectángulo redondeado 3"/>
                <wp:cNvGraphicFramePr/>
                <a:graphic xmlns:a="http://schemas.openxmlformats.org/drawingml/2006/main">
                  <a:graphicData uri="http://schemas.microsoft.com/office/word/2010/wordprocessingShape">
                    <wps:wsp>
                      <wps:cNvSpPr/>
                      <wps:spPr>
                        <a:xfrm>
                          <a:off x="0" y="0"/>
                          <a:ext cx="5663565" cy="245745"/>
                        </a:xfrm>
                        <a:prstGeom prst="roundRect">
                          <a:avLst>
                            <a:gd name="adj" fmla="val 50000"/>
                          </a:avLst>
                        </a:prstGeom>
                        <a:solidFill>
                          <a:schemeClr val="accent6">
                            <a:lumMod val="75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AADE640" id="Rectángulo redondeado 3" o:spid="_x0000_s1026" style="position:absolute;margin-left:-1.1pt;margin-top:3.35pt;width:445.95pt;height:1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nywIAABMGAAAOAAAAZHJzL2Uyb0RvYy54bWysVM1uGjEQvlfqO1i+NwsESItYIkSUqlKa&#10;REmqnI1/YCvb49qGhb5Nn6Uv1rF3WWgT9VCVw+LxzHwz83lmppc7o8lW+lCBLWn/rEeJtBxEZVcl&#10;/fJ0/e49JSEyK5gGK0u6l4Fezt6+mdZuIgewBi2kJwhiw6R2JV3H6CZFEfhaGhbOwEmLSgXesIii&#10;XxXCsxrRjS4Gvd64qMEL54HLEPD2qlHSWcZXSvJ4p1SQkeiSYm4xf33+LtO3mE3ZZOWZW1e8TYP9&#10;QxaGVRaDdlBXLDKy8dULKFNxDwFUPONgClCq4jLXgNX0e39U87hmTuZakJzgOprC/4Plt9t7TypR&#10;0nNKLDP4RA9I2s8fdrXRQLwUYIVkAsh54qp2YYIuj+7et1LAYyp8p7xJ/1gS2WV+9x2/chcJx8vR&#10;eHw+Go8o4agbDEcXw1ECLY7ezof4UYIh6VBSDxsrUj6ZW7a9CTGTLNpUmfhKiTIan2zLNBn18Nci&#10;tsaIfcBMngF0Ja4rrbOQmkwutCfoXFLGubRxnEPpjfkMorm/SLAtau7L5JKz/g1N25cB/GrZwS9S&#10;ch3OMQ/MMLkWidqGzHyKey0ToLYPUuEDIX2DnFqXwmnW/Ua1ZkI216dUdB456QyYkBXS0GG3AK8x&#10;0m9rb+2Tq8yT1Tn3/pZY88CdR44MNnbOprLgXwPQsYvc2B9IaqhJLC1B7LF9PTRzHRy/rrBxbliI&#10;98xjV+DI43KKd/hRGuqSQnuiZA3++2v3yR7nC7WU1LgYShq+bZiXlOhPFifvQ384TJskC9jDAxT8&#10;qWZ5qrEbswBsrj6uQcfzMdlHfTgqD+YZd9g8RUUVsxxjl5RHfxAWsVlYuAW5nM+zGW4Px+KNfXQ8&#10;gSdWU58/7Z6Zd+30RJy7WzgsETbJI9E8x9E2eVqYbyKoKiblkddWwM2TG6fdkmm1ncrZ6rjLZ78A&#10;AAD//wMAUEsDBBQABgAIAAAAIQCUbv2W3QAAAAcBAAAPAAAAZHJzL2Rvd25yZXYueG1sTI7NTsMw&#10;EITvSLyDtUjcWofQnzRkUyEkTkioLQiubrwkUeN1iZ028PQsJ7jNaEYzX7EeXadO1IfWM8LNNAFF&#10;XHnbco3w+vI4yUCFaNiazjMhfFGAdXl5UZjc+jNv6bSLtZIRDrlBaGI85lqHqiFnwtQfiSX78L0z&#10;UWxfa9ubs4y7TqdJstDOtCwPjTnSQ0PVYTc4hGc3D5sQD7fLb//29LkZVu8+tYjXV+P9HahIY/wr&#10;wy++oEMpTHs/sA2qQ5ikqTQRFktQEmfZSsQeYTafgS4L/Z+//AEAAP//AwBQSwECLQAUAAYACAAA&#10;ACEAtoM4kv4AAADhAQAAEwAAAAAAAAAAAAAAAAAAAAAAW0NvbnRlbnRfVHlwZXNdLnhtbFBLAQIt&#10;ABQABgAIAAAAIQA4/SH/1gAAAJQBAAALAAAAAAAAAAAAAAAAAC8BAABfcmVscy8ucmVsc1BLAQIt&#10;ABQABgAIAAAAIQA+SQKnywIAABMGAAAOAAAAAAAAAAAAAAAAAC4CAABkcnMvZTJvRG9jLnhtbFBL&#10;AQItABQABgAIAAAAIQCUbv2W3QAAAAcBAAAPAAAAAAAAAAAAAAAAACUFAABkcnMvZG93bnJldi54&#10;bWxQSwUGAAAAAAQABADzAAAALwYAAAAA&#10;" fillcolor="#528633 [2409]" strokecolor="#c00000" strokeweight="1pt"/>
            </w:pict>
          </mc:Fallback>
        </mc:AlternateContent>
      </w:r>
    </w:p>
    <w:p w:rsidR="00C96ABC" w:rsidRPr="00C96ABC" w:rsidRDefault="00C96ABC" w:rsidP="00F07379">
      <w:pPr>
        <w:pStyle w:val="Fecha"/>
        <w:rPr>
          <w:noProof/>
          <w:sz w:val="48"/>
          <w:szCs w:val="48"/>
          <w:lang w:val="en-GB" w:eastAsia="es-ES"/>
        </w:rPr>
      </w:pPr>
      <w:r w:rsidRPr="00C96ABC">
        <w:rPr>
          <w:noProof/>
          <w:sz w:val="48"/>
          <w:szCs w:val="48"/>
          <w:lang w:val="en-GB" w:eastAsia="es-ES"/>
        </w:rPr>
        <w:t>Unit Tests in Java with Framework:</w:t>
      </w:r>
    </w:p>
    <w:p w:rsidR="00C96ABC" w:rsidRDefault="00C96ABC" w:rsidP="00F07379">
      <w:pPr>
        <w:pStyle w:val="Fecha"/>
        <w:rPr>
          <w:rFonts w:cs="Times New Roman"/>
          <w:sz w:val="28"/>
          <w:szCs w:val="28"/>
          <w:lang w:val="en-GB"/>
        </w:rPr>
      </w:pPr>
      <w:r>
        <w:rPr>
          <w:noProof/>
          <w:lang w:eastAsia="es-ES"/>
        </w:rPr>
        <w:drawing>
          <wp:anchor distT="0" distB="0" distL="114300" distR="114300" simplePos="0" relativeHeight="251659264" behindDoc="1" locked="0" layoutInCell="1" allowOverlap="1">
            <wp:simplePos x="0" y="0"/>
            <wp:positionH relativeFrom="page">
              <wp:align>center</wp:align>
            </wp:positionH>
            <wp:positionV relativeFrom="paragraph">
              <wp:posOffset>399415</wp:posOffset>
            </wp:positionV>
            <wp:extent cx="3806190" cy="1520825"/>
            <wp:effectExtent l="0" t="0" r="3810" b="0"/>
            <wp:wrapSquare wrapText="bothSides"/>
            <wp:docPr id="2" name="Imagen 2" descr="Resultado de imagen de Jun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unit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0883" b="29160"/>
                    <a:stretch/>
                  </pic:blipFill>
                  <pic:spPr bwMode="auto">
                    <a:xfrm>
                      <a:off x="0" y="0"/>
                      <a:ext cx="3806190" cy="1520825"/>
                    </a:xfrm>
                    <a:prstGeom prst="rect">
                      <a:avLst/>
                    </a:prstGeom>
                    <a:noFill/>
                    <a:ln>
                      <a:noFill/>
                    </a:ln>
                    <a:extLst>
                      <a:ext uri="{53640926-AAD7-44D8-BBD7-CCE9431645EC}">
                        <a14:shadowObscured xmlns:a14="http://schemas.microsoft.com/office/drawing/2010/main"/>
                      </a:ext>
                    </a:extLst>
                  </pic:spPr>
                </pic:pic>
              </a:graphicData>
            </a:graphic>
          </wp:anchor>
        </w:drawing>
      </w:r>
    </w:p>
    <w:p w:rsidR="00C96ABC" w:rsidRDefault="00C96ABC" w:rsidP="00C96ABC">
      <w:pPr>
        <w:rPr>
          <w:lang w:val="en-GB"/>
        </w:rPr>
      </w:pPr>
    </w:p>
    <w:p w:rsidR="00C96ABC" w:rsidRDefault="00C96ABC" w:rsidP="00C96ABC">
      <w:pPr>
        <w:rPr>
          <w:lang w:val="en-GB"/>
        </w:rPr>
      </w:pPr>
    </w:p>
    <w:p w:rsidR="00C96ABC" w:rsidRDefault="00C96ABC" w:rsidP="00C96ABC">
      <w:pPr>
        <w:rPr>
          <w:lang w:val="en-GB"/>
        </w:rPr>
      </w:pPr>
    </w:p>
    <w:p w:rsidR="00C96ABC" w:rsidRDefault="00C96ABC" w:rsidP="00C96ABC">
      <w:pPr>
        <w:rPr>
          <w:lang w:val="en-GB"/>
        </w:rPr>
      </w:pPr>
    </w:p>
    <w:p w:rsidR="008607D9" w:rsidRDefault="008607D9" w:rsidP="00C96ABC">
      <w:pPr>
        <w:rPr>
          <w:lang w:val="en-GB"/>
        </w:rPr>
      </w:pPr>
      <w:r>
        <w:rPr>
          <w:noProof/>
          <w:lang w:eastAsia="es-ES"/>
        </w:rPr>
        <w:drawing>
          <wp:anchor distT="0" distB="0" distL="114300" distR="114300" simplePos="0" relativeHeight="251660288" behindDoc="0" locked="0" layoutInCell="1" allowOverlap="1">
            <wp:simplePos x="0" y="0"/>
            <wp:positionH relativeFrom="page">
              <wp:align>center</wp:align>
            </wp:positionH>
            <wp:positionV relativeFrom="paragraph">
              <wp:posOffset>172720</wp:posOffset>
            </wp:positionV>
            <wp:extent cx="2133600" cy="2133600"/>
            <wp:effectExtent l="0" t="0" r="0" b="0"/>
            <wp:wrapSquare wrapText="bothSides"/>
            <wp:docPr id="1" name="Imagen 1" descr="Resultado de imagen de &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anchor>
        </w:drawing>
      </w:r>
    </w:p>
    <w:p w:rsidR="008607D9" w:rsidRDefault="008607D9" w:rsidP="00C96ABC">
      <w:pPr>
        <w:rPr>
          <w:lang w:val="en-GB"/>
        </w:rPr>
      </w:pPr>
    </w:p>
    <w:p w:rsidR="00C96ABC" w:rsidRDefault="00C96ABC" w:rsidP="00C96ABC">
      <w:pPr>
        <w:rPr>
          <w:lang w:val="en-GB"/>
        </w:rPr>
      </w:pPr>
    </w:p>
    <w:p w:rsidR="00C96ABC" w:rsidRDefault="00C96ABC" w:rsidP="00C96ABC">
      <w:pPr>
        <w:rPr>
          <w:lang w:val="en-GB"/>
        </w:rPr>
      </w:pPr>
    </w:p>
    <w:p w:rsidR="00C96ABC" w:rsidRDefault="00C96ABC" w:rsidP="00C96ABC">
      <w:pPr>
        <w:rPr>
          <w:lang w:val="en-GB"/>
        </w:rPr>
      </w:pPr>
    </w:p>
    <w:p w:rsidR="00C96ABC" w:rsidRDefault="00C96ABC" w:rsidP="00C96ABC">
      <w:pPr>
        <w:rPr>
          <w:lang w:val="en-GB"/>
        </w:rPr>
      </w:pPr>
    </w:p>
    <w:p w:rsidR="00C96ABC" w:rsidRDefault="00C96ABC" w:rsidP="00C96ABC">
      <w:pPr>
        <w:rPr>
          <w:lang w:val="en-GB"/>
        </w:rPr>
      </w:pPr>
    </w:p>
    <w:p w:rsidR="00C96ABC" w:rsidRDefault="00C96ABC" w:rsidP="00C96ABC">
      <w:pPr>
        <w:rPr>
          <w:lang w:val="en-GB"/>
        </w:rPr>
      </w:pPr>
    </w:p>
    <w:p w:rsidR="00C96ABC" w:rsidRDefault="00C96ABC" w:rsidP="00C96ABC">
      <w:pPr>
        <w:rPr>
          <w:lang w:val="en-GB"/>
        </w:rPr>
      </w:pPr>
    </w:p>
    <w:p w:rsidR="00C96ABC" w:rsidRDefault="008607D9" w:rsidP="00C96ABC">
      <w:pPr>
        <w:rPr>
          <w:lang w:val="en-GB"/>
        </w:rPr>
      </w:pPr>
      <w:r>
        <w:rPr>
          <w:noProof/>
          <w:lang w:eastAsia="es-ES"/>
        </w:rPr>
        <w:drawing>
          <wp:anchor distT="0" distB="0" distL="114300" distR="114300" simplePos="0" relativeHeight="251661312" behindDoc="0" locked="0" layoutInCell="1" allowOverlap="1">
            <wp:simplePos x="0" y="0"/>
            <wp:positionH relativeFrom="page">
              <wp:align>center</wp:align>
            </wp:positionH>
            <wp:positionV relativeFrom="paragraph">
              <wp:posOffset>19050</wp:posOffset>
            </wp:positionV>
            <wp:extent cx="2514600" cy="704850"/>
            <wp:effectExtent l="0" t="0" r="0" b="0"/>
            <wp:wrapSquare wrapText="bothSides"/>
            <wp:docPr id="4" name="Imagen 4" descr="Resultado de imagen de mocki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mockito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704850"/>
                    </a:xfrm>
                    <a:prstGeom prst="rect">
                      <a:avLst/>
                    </a:prstGeom>
                    <a:noFill/>
                    <a:ln>
                      <a:noFill/>
                    </a:ln>
                  </pic:spPr>
                </pic:pic>
              </a:graphicData>
            </a:graphic>
          </wp:anchor>
        </w:drawing>
      </w:r>
    </w:p>
    <w:p w:rsidR="00C96ABC" w:rsidRDefault="00C96ABC" w:rsidP="00C96ABC">
      <w:pPr>
        <w:rPr>
          <w:lang w:val="en-GB"/>
        </w:rPr>
      </w:pPr>
    </w:p>
    <w:p w:rsidR="00C96ABC" w:rsidRDefault="00C96ABC" w:rsidP="00C96ABC">
      <w:pPr>
        <w:rPr>
          <w:lang w:val="en-GB"/>
        </w:rPr>
      </w:pPr>
    </w:p>
    <w:p w:rsidR="00DA63F8" w:rsidRPr="00C96ABC" w:rsidRDefault="00DA63F8" w:rsidP="00DA63F8">
      <w:pPr>
        <w:pStyle w:val="Puesto"/>
        <w:jc w:val="center"/>
        <w:rPr>
          <w:color w:val="528633" w:themeColor="accent6" w:themeShade="BF"/>
          <w:sz w:val="96"/>
          <w:szCs w:val="96"/>
          <w:lang w:val="en-GB"/>
        </w:rPr>
      </w:pPr>
      <w:r>
        <w:rPr>
          <w:color w:val="528633" w:themeColor="accent6" w:themeShade="BF"/>
          <w:sz w:val="96"/>
          <w:szCs w:val="96"/>
          <w:lang w:val="en-GB"/>
        </w:rPr>
        <w:lastRenderedPageBreak/>
        <w:t>I</w:t>
      </w:r>
      <w:r>
        <w:rPr>
          <w:color w:val="C00000"/>
          <w:sz w:val="96"/>
          <w:szCs w:val="96"/>
          <w:lang w:val="en-GB"/>
        </w:rPr>
        <w:t>NDEX</w:t>
      </w:r>
    </w:p>
    <w:p w:rsidR="00DA63F8" w:rsidRDefault="00DA63F8" w:rsidP="00DA63F8">
      <w:pPr>
        <w:rPr>
          <w:color w:val="B042CE"/>
          <w:lang w:val="en-GB"/>
        </w:rPr>
      </w:pPr>
      <w:r w:rsidRPr="00C96ABC">
        <w:rPr>
          <w:noProof/>
          <w:color w:val="A7D38C" w:themeColor="accent6" w:themeTint="99"/>
          <w:lang w:eastAsia="es-ES"/>
        </w:rPr>
        <mc:AlternateContent>
          <mc:Choice Requires="wps">
            <w:drawing>
              <wp:anchor distT="0" distB="0" distL="114300" distR="114300" simplePos="0" relativeHeight="251663360" behindDoc="0" locked="0" layoutInCell="1" allowOverlap="1" wp14:anchorId="3AB0D512" wp14:editId="2CEAF074">
                <wp:simplePos x="0" y="0"/>
                <wp:positionH relativeFrom="column">
                  <wp:posOffset>-13996</wp:posOffset>
                </wp:positionH>
                <wp:positionV relativeFrom="paragraph">
                  <wp:posOffset>42701</wp:posOffset>
                </wp:positionV>
                <wp:extent cx="5663565" cy="245745"/>
                <wp:effectExtent l="0" t="0" r="13335" b="20955"/>
                <wp:wrapNone/>
                <wp:docPr id="5" name="Rectángulo redondeado 5"/>
                <wp:cNvGraphicFramePr/>
                <a:graphic xmlns:a="http://schemas.openxmlformats.org/drawingml/2006/main">
                  <a:graphicData uri="http://schemas.microsoft.com/office/word/2010/wordprocessingShape">
                    <wps:wsp>
                      <wps:cNvSpPr/>
                      <wps:spPr>
                        <a:xfrm>
                          <a:off x="0" y="0"/>
                          <a:ext cx="5663565" cy="245745"/>
                        </a:xfrm>
                        <a:prstGeom prst="roundRect">
                          <a:avLst>
                            <a:gd name="adj" fmla="val 50000"/>
                          </a:avLst>
                        </a:prstGeom>
                        <a:solidFill>
                          <a:schemeClr val="accent6">
                            <a:lumMod val="75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EBBE537" id="Rectángulo redondeado 5" o:spid="_x0000_s1026" style="position:absolute;margin-left:-1.1pt;margin-top:3.35pt;width:445.95pt;height:1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y8RyQIAABMGAAAOAAAAZHJzL2Uyb0RvYy54bWysVM1uEzEQviPxDpbvdJOQBIi6qaJURUil&#10;rdqinh3/ZBfZHmM72YS34Vl4McbezSbQigMih82MZ+ab8eeZOb/YGU220ocabEmHZwNKpOUgarsu&#10;6ZfHqzfvKQmRWcE0WFnSvQz0Yv761XnjZnIEFWghPUEQG2aNK2kVo5sVReCVNCycgZMWjQq8YRFV&#10;vy6EZw2iG12MBoNp0YAXzgOXIeDpZWuk84yvlOTxVqkgI9Elxdpi/vr8XaVvMT9ns7Vnrqp5Vwb7&#10;hyoMqy0m7aEuWWRk4+tnUKbmHgKoeMbBFKBUzWW+A95mOPjjNg8VczLfBckJrqcp/D9YfrO986QW&#10;JZ1QYpnBJ7pH0n7+sOuNBuKlACskE0AmiavGhRmGPLg732kBxXTxnfIm/eOVyC7zu+/5lbtIOB5O&#10;ptO3kykm4mgbjSfvxhm0OEY7H+JHCYYkoaQeNlakejK3bHsdYiZZdKUy8ZUSZTQ+2ZZpMhngL5WJ&#10;iJ0zSgfMFBlA1+Kq1jorqcnkUnuCwSVlnEsbpzmV3pjPINrzdwm2Q819mUJyjt/QtH2ewK9XPfwy&#10;FdfjHOvAClNokahtycxS3GuZALW9lwofCOkb5dL6Ek6rHramignZHp9S0UfkojNgQlZIQ4/dAbzE&#10;yLC7e+efQmWerD548LfC2ufoI3JmsLEPNrUF/xKAjn3m1v9AUktNYmkFYo/t66Gd6+D4VY2Nc81C&#10;vGMeuwJHHpdTvMWP0tCUFDqJkgr895fOkz/OF1opaXAxlDR82zAvKdGfLE7eh+F4nDZJVrCHR6j4&#10;U8vq1GI3ZgnYXENcg45nMflHfRCVB/OEO2yRsqKJWY65S8qjPyjL2C4s3IJcLhbZDbeHY/HaPjie&#10;wBOrqc8fd0/Mu256Is7dDRyWSDcS7XMcfVOkhcUmgqpjMh557RTcPLlxui2ZVtupnr2Ou3z+CwAA&#10;//8DAFBLAwQUAAYACAAAACEAlG79lt0AAAAHAQAADwAAAGRycy9kb3ducmV2LnhtbEyOzU7DMBCE&#10;70i8g7VI3FqH0J80ZFMhJE5IqC0Irm68JFHjdYmdNvD0LCe4zWhGM1+xHl2nTtSH1jPCzTQBRVx5&#10;23KN8PryOMlAhWjYms4zIXxRgHV5eVGY3Pozb+m0i7WSEQ65QWhiPOZah6ohZ8LUH4kl+/C9M1Fs&#10;X2vbm7OMu06nSbLQzrQsD4050kND1WE3OIRnNw+bEA+3y2//9vS5GVbvPrWI11fj/R2oSGP8K8Mv&#10;vqBDKUx7P7ANqkOYpKk0ERZLUBJn2UrEHmE2n4EuC/2fv/wBAAD//wMAUEsBAi0AFAAGAAgAAAAh&#10;ALaDOJL+AAAA4QEAABMAAAAAAAAAAAAAAAAAAAAAAFtDb250ZW50X1R5cGVzXS54bWxQSwECLQAU&#10;AAYACAAAACEAOP0h/9YAAACUAQAACwAAAAAAAAAAAAAAAAAvAQAAX3JlbHMvLnJlbHNQSwECLQAU&#10;AAYACAAAACEAg5MvEckCAAATBgAADgAAAAAAAAAAAAAAAAAuAgAAZHJzL2Uyb0RvYy54bWxQSwEC&#10;LQAUAAYACAAAACEAlG79lt0AAAAHAQAADwAAAAAAAAAAAAAAAAAjBQAAZHJzL2Rvd25yZXYueG1s&#10;UEsFBgAAAAAEAAQA8wAAAC0GAAAAAA==&#10;" fillcolor="#528633 [2409]" strokecolor="#c00000" strokeweight="1pt"/>
            </w:pict>
          </mc:Fallback>
        </mc:AlternateContent>
      </w:r>
    </w:p>
    <w:p w:rsidR="00DA63F8" w:rsidRDefault="00DA63F8" w:rsidP="00DA63F8">
      <w:pPr>
        <w:rPr>
          <w:sz w:val="28"/>
          <w:szCs w:val="28"/>
          <w:lang w:val="en-GB" w:bidi="es-ES"/>
        </w:rPr>
      </w:pPr>
    </w:p>
    <w:p w:rsidR="00DA63F8" w:rsidRPr="00BB20D7" w:rsidRDefault="00DA63F8" w:rsidP="00DA63F8">
      <w:pPr>
        <w:rPr>
          <w:sz w:val="32"/>
          <w:szCs w:val="32"/>
          <w:lang w:val="en-GB" w:bidi="es-ES"/>
        </w:rPr>
      </w:pPr>
    </w:p>
    <w:p w:rsidR="00DA63F8" w:rsidRDefault="00BB20D7" w:rsidP="00BB20D7">
      <w:pPr>
        <w:pStyle w:val="Prrafodelista"/>
        <w:numPr>
          <w:ilvl w:val="0"/>
          <w:numId w:val="14"/>
        </w:numPr>
        <w:rPr>
          <w:sz w:val="32"/>
          <w:szCs w:val="32"/>
          <w:lang w:val="en-GB" w:bidi="es-ES"/>
        </w:rPr>
      </w:pPr>
      <w:r w:rsidRPr="00BB20D7">
        <w:rPr>
          <w:sz w:val="32"/>
          <w:szCs w:val="32"/>
          <w:lang w:val="en-GB" w:bidi="es-ES"/>
        </w:rPr>
        <w:t>WHAT IS UNIT TESTING?</w:t>
      </w:r>
      <w:r>
        <w:rPr>
          <w:sz w:val="32"/>
          <w:szCs w:val="32"/>
          <w:lang w:val="en-GB" w:bidi="es-ES"/>
        </w:rPr>
        <w:t xml:space="preserve">.............................................. </w:t>
      </w:r>
      <w:r w:rsidR="00C77181">
        <w:rPr>
          <w:sz w:val="32"/>
          <w:szCs w:val="32"/>
          <w:lang w:val="en-GB" w:bidi="es-ES"/>
        </w:rPr>
        <w:t>3/5</w:t>
      </w:r>
    </w:p>
    <w:p w:rsidR="00BB20D7" w:rsidRPr="00BB20D7" w:rsidRDefault="00BB20D7" w:rsidP="00BB20D7">
      <w:pPr>
        <w:pStyle w:val="Prrafodelista"/>
        <w:rPr>
          <w:sz w:val="32"/>
          <w:szCs w:val="32"/>
          <w:lang w:val="en-GB" w:bidi="es-ES"/>
        </w:rPr>
      </w:pPr>
    </w:p>
    <w:p w:rsidR="00BB20D7" w:rsidRDefault="00BB20D7" w:rsidP="00BB20D7">
      <w:pPr>
        <w:pStyle w:val="Prrafodelista"/>
        <w:numPr>
          <w:ilvl w:val="1"/>
          <w:numId w:val="14"/>
        </w:numPr>
        <w:rPr>
          <w:sz w:val="32"/>
          <w:szCs w:val="32"/>
          <w:lang w:val="en-GB" w:bidi="es-ES"/>
        </w:rPr>
      </w:pPr>
      <w:r w:rsidRPr="00BB20D7">
        <w:rPr>
          <w:sz w:val="32"/>
          <w:szCs w:val="32"/>
          <w:lang w:val="en-GB" w:bidi="es-ES"/>
        </w:rPr>
        <w:t>INTRODUCTION</w:t>
      </w:r>
      <w:r>
        <w:rPr>
          <w:sz w:val="32"/>
          <w:szCs w:val="32"/>
          <w:lang w:val="en-GB" w:bidi="es-ES"/>
        </w:rPr>
        <w:t>………………………………….  3</w:t>
      </w:r>
    </w:p>
    <w:p w:rsidR="00BB20D7" w:rsidRP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1"/>
          <w:numId w:val="14"/>
        </w:numPr>
        <w:rPr>
          <w:sz w:val="32"/>
          <w:szCs w:val="32"/>
          <w:lang w:val="en-GB" w:bidi="es-ES"/>
        </w:rPr>
      </w:pPr>
      <w:r w:rsidRPr="00BB20D7">
        <w:rPr>
          <w:sz w:val="32"/>
          <w:szCs w:val="32"/>
          <w:lang w:val="en-GB" w:bidi="es-ES"/>
        </w:rPr>
        <w:t>UNIT TESTING</w:t>
      </w:r>
      <w:r>
        <w:rPr>
          <w:sz w:val="32"/>
          <w:szCs w:val="32"/>
          <w:lang w:val="en-GB" w:bidi="es-ES"/>
        </w:rPr>
        <w:t>……………………………………  3</w:t>
      </w:r>
    </w:p>
    <w:p w:rsid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1"/>
          <w:numId w:val="14"/>
        </w:numPr>
        <w:rPr>
          <w:sz w:val="32"/>
          <w:szCs w:val="32"/>
          <w:lang w:val="en-GB" w:bidi="es-ES"/>
        </w:rPr>
      </w:pPr>
      <w:r w:rsidRPr="00BB20D7">
        <w:rPr>
          <w:sz w:val="32"/>
          <w:szCs w:val="32"/>
          <w:lang w:val="en-GB" w:bidi="es-ES"/>
        </w:rPr>
        <w:t>WHITE BOX TESTING</w:t>
      </w:r>
      <w:r>
        <w:rPr>
          <w:sz w:val="32"/>
          <w:szCs w:val="32"/>
          <w:lang w:val="en-GB" w:bidi="es-ES"/>
        </w:rPr>
        <w:t>…………………………</w:t>
      </w:r>
      <w:r w:rsidR="00C77181">
        <w:rPr>
          <w:sz w:val="32"/>
          <w:szCs w:val="32"/>
          <w:lang w:val="en-GB" w:bidi="es-ES"/>
        </w:rPr>
        <w:t>...  3</w:t>
      </w:r>
    </w:p>
    <w:p w:rsid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1"/>
          <w:numId w:val="14"/>
        </w:numPr>
        <w:rPr>
          <w:sz w:val="32"/>
          <w:szCs w:val="32"/>
          <w:lang w:val="en-GB" w:bidi="es-ES"/>
        </w:rPr>
      </w:pPr>
      <w:r w:rsidRPr="00BB20D7">
        <w:rPr>
          <w:sz w:val="32"/>
          <w:szCs w:val="32"/>
          <w:lang w:val="en-GB" w:bidi="es-ES"/>
        </w:rPr>
        <w:t>BENEFITS</w:t>
      </w:r>
      <w:r w:rsidR="00C77181">
        <w:rPr>
          <w:sz w:val="32"/>
          <w:szCs w:val="32"/>
          <w:lang w:val="en-GB" w:bidi="es-ES"/>
        </w:rPr>
        <w:t>…………………………………………  4</w:t>
      </w:r>
    </w:p>
    <w:p w:rsid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1"/>
          <w:numId w:val="14"/>
        </w:numPr>
        <w:rPr>
          <w:sz w:val="32"/>
          <w:szCs w:val="32"/>
          <w:lang w:val="en-GB" w:bidi="es-ES"/>
        </w:rPr>
      </w:pPr>
      <w:r w:rsidRPr="00BB20D7">
        <w:rPr>
          <w:sz w:val="32"/>
          <w:szCs w:val="32"/>
          <w:lang w:val="en-GB" w:bidi="es-ES"/>
        </w:rPr>
        <w:t>FRAMEWORKS</w:t>
      </w:r>
      <w:r w:rsidR="00C77181">
        <w:rPr>
          <w:sz w:val="32"/>
          <w:szCs w:val="32"/>
          <w:lang w:val="en-GB" w:bidi="es-ES"/>
        </w:rPr>
        <w:t>…………………………………..  4</w:t>
      </w:r>
    </w:p>
    <w:p w:rsid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1"/>
          <w:numId w:val="14"/>
        </w:numPr>
        <w:rPr>
          <w:sz w:val="32"/>
          <w:szCs w:val="32"/>
          <w:lang w:val="en-GB" w:bidi="es-ES"/>
        </w:rPr>
      </w:pPr>
      <w:r w:rsidRPr="00BB20D7">
        <w:rPr>
          <w:sz w:val="32"/>
          <w:szCs w:val="32"/>
          <w:lang w:val="en-GB" w:bidi="es-ES"/>
        </w:rPr>
        <w:t>WHAT IS THE FRAME WORKS HAVE I USED?</w:t>
      </w:r>
      <w:r w:rsidR="00C77181">
        <w:rPr>
          <w:sz w:val="32"/>
          <w:szCs w:val="32"/>
          <w:lang w:val="en-GB" w:bidi="es-ES"/>
        </w:rPr>
        <w:t xml:space="preserve"> 4/5</w:t>
      </w:r>
    </w:p>
    <w:p w:rsidR="00BB20D7" w:rsidRDefault="00BB20D7" w:rsidP="00BB20D7">
      <w:pPr>
        <w:pStyle w:val="Prrafodelista"/>
        <w:ind w:left="1440"/>
        <w:rPr>
          <w:sz w:val="32"/>
          <w:szCs w:val="32"/>
          <w:lang w:val="en-GB" w:bidi="es-ES"/>
        </w:rPr>
      </w:pPr>
    </w:p>
    <w:p w:rsidR="00BB20D7" w:rsidRP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0"/>
          <w:numId w:val="14"/>
        </w:numPr>
        <w:rPr>
          <w:sz w:val="32"/>
          <w:szCs w:val="32"/>
          <w:lang w:val="en-GB" w:bidi="es-ES"/>
        </w:rPr>
      </w:pPr>
      <w:r w:rsidRPr="00BB20D7">
        <w:rPr>
          <w:sz w:val="32"/>
          <w:szCs w:val="32"/>
          <w:lang w:val="en-GB" w:bidi="es-ES"/>
        </w:rPr>
        <w:t>WHAT I DID?</w:t>
      </w:r>
      <w:r w:rsidR="00C77181">
        <w:rPr>
          <w:sz w:val="32"/>
          <w:szCs w:val="32"/>
          <w:lang w:val="en-GB" w:bidi="es-ES"/>
        </w:rPr>
        <w:t>..................................................................... 6/9</w:t>
      </w:r>
    </w:p>
    <w:p w:rsid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1"/>
          <w:numId w:val="14"/>
        </w:numPr>
        <w:rPr>
          <w:sz w:val="32"/>
          <w:szCs w:val="32"/>
          <w:lang w:val="en-GB" w:bidi="es-ES"/>
        </w:rPr>
      </w:pPr>
      <w:r w:rsidRPr="00BB20D7">
        <w:rPr>
          <w:sz w:val="32"/>
          <w:szCs w:val="32"/>
          <w:lang w:val="en-GB" w:bidi="es-ES"/>
        </w:rPr>
        <w:t>JAVA PROJECT WITH JUNIT</w:t>
      </w:r>
      <w:r w:rsidR="006A66A1">
        <w:rPr>
          <w:sz w:val="32"/>
          <w:szCs w:val="32"/>
          <w:lang w:val="en-GB" w:bidi="es-ES"/>
        </w:rPr>
        <w:t>…………………… 6/7</w:t>
      </w:r>
    </w:p>
    <w:p w:rsidR="00BB20D7" w:rsidRDefault="00BB20D7" w:rsidP="00BB20D7">
      <w:pPr>
        <w:pStyle w:val="Prrafodelista"/>
        <w:ind w:left="1440"/>
        <w:rPr>
          <w:sz w:val="32"/>
          <w:szCs w:val="32"/>
          <w:lang w:val="en-GB" w:bidi="es-ES"/>
        </w:rPr>
      </w:pPr>
    </w:p>
    <w:p w:rsidR="00BB20D7" w:rsidRPr="00BB20D7" w:rsidRDefault="00BB20D7" w:rsidP="00BB20D7">
      <w:pPr>
        <w:pStyle w:val="Prrafodelista"/>
        <w:numPr>
          <w:ilvl w:val="1"/>
          <w:numId w:val="14"/>
        </w:numPr>
        <w:rPr>
          <w:sz w:val="32"/>
          <w:szCs w:val="32"/>
          <w:lang w:val="en-GB" w:bidi="es-ES"/>
        </w:rPr>
      </w:pPr>
      <w:r w:rsidRPr="00BB20D7">
        <w:rPr>
          <w:sz w:val="32"/>
          <w:szCs w:val="32"/>
          <w:lang w:val="en-GB" w:bidi="es-ES"/>
        </w:rPr>
        <w:t>JAVA PROJECT WITH MOCKITO</w:t>
      </w:r>
      <w:r w:rsidR="006A66A1">
        <w:rPr>
          <w:sz w:val="32"/>
          <w:szCs w:val="32"/>
          <w:lang w:val="en-GB" w:bidi="es-ES"/>
        </w:rPr>
        <w:t>……………… 8/9</w:t>
      </w:r>
      <w:bookmarkStart w:id="0" w:name="_GoBack"/>
      <w:bookmarkEnd w:id="0"/>
    </w:p>
    <w:p w:rsidR="007D2949" w:rsidRDefault="007D2949" w:rsidP="00BB20D7">
      <w:pPr>
        <w:pStyle w:val="Puesto"/>
        <w:rPr>
          <w:color w:val="528633" w:themeColor="accent6" w:themeShade="BF"/>
          <w:sz w:val="72"/>
          <w:szCs w:val="72"/>
          <w:lang w:val="en-GB"/>
        </w:rPr>
      </w:pPr>
    </w:p>
    <w:p w:rsidR="007D2949" w:rsidRPr="006D5697" w:rsidRDefault="007D2949" w:rsidP="007D2949">
      <w:pPr>
        <w:pStyle w:val="Puesto"/>
        <w:jc w:val="center"/>
        <w:rPr>
          <w:color w:val="528633" w:themeColor="accent6" w:themeShade="BF"/>
          <w:sz w:val="72"/>
          <w:szCs w:val="72"/>
          <w:lang w:val="en-GB"/>
        </w:rPr>
      </w:pPr>
      <w:r w:rsidRPr="006D5697">
        <w:rPr>
          <w:color w:val="528633" w:themeColor="accent6" w:themeShade="BF"/>
          <w:sz w:val="72"/>
          <w:szCs w:val="72"/>
          <w:lang w:val="en-GB"/>
        </w:rPr>
        <w:lastRenderedPageBreak/>
        <w:t>W</w:t>
      </w:r>
      <w:r w:rsidRPr="006D5697">
        <w:rPr>
          <w:color w:val="C00000"/>
          <w:sz w:val="72"/>
          <w:szCs w:val="72"/>
          <w:lang w:val="en-GB"/>
        </w:rPr>
        <w:t xml:space="preserve">HAT IS </w:t>
      </w:r>
      <w:r>
        <w:rPr>
          <w:color w:val="C00000"/>
          <w:sz w:val="72"/>
          <w:szCs w:val="72"/>
          <w:lang w:val="en-GB"/>
        </w:rPr>
        <w:t>UN</w:t>
      </w:r>
      <w:r w:rsidRPr="006D5697">
        <w:rPr>
          <w:color w:val="C00000"/>
          <w:sz w:val="72"/>
          <w:szCs w:val="72"/>
          <w:lang w:val="en-GB"/>
        </w:rPr>
        <w:t>IT TESTING?</w:t>
      </w:r>
    </w:p>
    <w:p w:rsidR="007D2949" w:rsidRDefault="007D2949" w:rsidP="007D2949">
      <w:pPr>
        <w:rPr>
          <w:color w:val="B042CE"/>
          <w:lang w:val="en-GB"/>
        </w:rPr>
      </w:pPr>
      <w:r w:rsidRPr="00C96ABC">
        <w:rPr>
          <w:noProof/>
          <w:color w:val="A7D38C" w:themeColor="accent6" w:themeTint="99"/>
          <w:lang w:eastAsia="es-ES"/>
        </w:rPr>
        <mc:AlternateContent>
          <mc:Choice Requires="wps">
            <w:drawing>
              <wp:anchor distT="0" distB="0" distL="114300" distR="114300" simplePos="0" relativeHeight="251668480" behindDoc="0" locked="0" layoutInCell="1" allowOverlap="1" wp14:anchorId="4641A0FD" wp14:editId="5EC9D3E6">
                <wp:simplePos x="0" y="0"/>
                <wp:positionH relativeFrom="column">
                  <wp:posOffset>-13996</wp:posOffset>
                </wp:positionH>
                <wp:positionV relativeFrom="paragraph">
                  <wp:posOffset>42701</wp:posOffset>
                </wp:positionV>
                <wp:extent cx="5663565" cy="245745"/>
                <wp:effectExtent l="0" t="0" r="13335" b="20955"/>
                <wp:wrapNone/>
                <wp:docPr id="6" name="Rectángulo redondeado 6"/>
                <wp:cNvGraphicFramePr/>
                <a:graphic xmlns:a="http://schemas.openxmlformats.org/drawingml/2006/main">
                  <a:graphicData uri="http://schemas.microsoft.com/office/word/2010/wordprocessingShape">
                    <wps:wsp>
                      <wps:cNvSpPr/>
                      <wps:spPr>
                        <a:xfrm>
                          <a:off x="0" y="0"/>
                          <a:ext cx="5663565" cy="245745"/>
                        </a:xfrm>
                        <a:prstGeom prst="roundRect">
                          <a:avLst>
                            <a:gd name="adj" fmla="val 50000"/>
                          </a:avLst>
                        </a:prstGeom>
                        <a:solidFill>
                          <a:schemeClr val="accent6">
                            <a:lumMod val="75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F9DE795" id="Rectángulo redondeado 6" o:spid="_x0000_s1026" style="position:absolute;margin-left:-1.1pt;margin-top:3.35pt;width:445.95pt;height:1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GnywIAABMGAAAOAAAAZHJzL2Uyb0RvYy54bWysVM1uEzEQviPxDpbvdJOQLBB1U0WpipBK&#10;W7VFPTv+SRbZHmN788Pb8Cy8GGPvZhNoxQGRw8bjmflm5vPMnF/sjCYb6UMNtqLDswEl0nIQtV1V&#10;9Mvj1Zv3lITIrGAarKzoXgZ6MXv96nzrpnIEa9BCeoIgNky3rqLrGN20KAJfS8PCGThpUanAGxZR&#10;9KtCeLZFdKOL0WBQFlvwwnngMgS8vWyVdJbxlZI83ioVZCS6ophbzF+fv8v0LWbnbLryzK1r3qXB&#10;/iELw2qLQXuoSxYZaXz9DMrU3EMAFc84mAKUqrnMNWA1w8Ef1TysmZO5FiQnuJ6m8P9g+c3mzpNa&#10;VLSkxDKDT3SPpP38YVeNBuKlACskE0DKxNXWhSm6PLg730kBj6nwnfIm/WNJZJf53ff8yl0kHC8n&#10;Zfl2Uk4o4agbjSfvxpMEWhy9nQ/xowRD0qGiHhorUj6ZW7a5DjGTLLpUmfhKiTIan2zDNJkM8Nch&#10;dsaIfcBMngF0La5qrbOQmkwutCfoXFHGubSxzKF0Yz6DaO/fJdgONfdlcslZ/4am7fMAfrXs4Rcp&#10;uR7nmAdmmFyLRG1LZj7FvZYJUNt7qfCBkL5RTq1P4TTrYataMyHb61Mqeo+cdAZMyApp6LE7gJcY&#10;GXa1d/bJVebJ6p0Hf0usfeDeI0cGG3tnU1vwLwHo2Edu7Q8ktdQklpYg9ti+Htq5Do5f1dg41yzE&#10;O+axK3DkcTnFW/woDduKQneiZA3++0v3yR7nC7WUbHExVDR8a5iXlOhPFifvw3A8TpskC9jDIxT8&#10;qWZ5qrGNWQA21xDXoOP5mOyjPhyVB/OEO2yeoqKKWY6xK8qjPwiL2C4s3IJczufZDLeHY/HaPjie&#10;wBOrqc8fd0/Mu256Is7dDRyWCJvmkWif42ibPC3Mmwiqjkl55LUTcPPkxum2ZFptp3K2Ou7y2S8A&#10;AAD//wMAUEsDBBQABgAIAAAAIQCUbv2W3QAAAAcBAAAPAAAAZHJzL2Rvd25yZXYueG1sTI7NTsMw&#10;EITvSLyDtUjcWofQnzRkUyEkTkioLQiubrwkUeN1iZ028PQsJ7jNaEYzX7EeXadO1IfWM8LNNAFF&#10;XHnbco3w+vI4yUCFaNiazjMhfFGAdXl5UZjc+jNv6bSLtZIRDrlBaGI85lqHqiFnwtQfiSX78L0z&#10;UWxfa9ubs4y7TqdJstDOtCwPjTnSQ0PVYTc4hGc3D5sQD7fLb//29LkZVu8+tYjXV+P9HahIY/wr&#10;wy++oEMpTHs/sA2qQ5ikqTQRFktQEmfZSsQeYTafgS4L/Z+//AEAAP//AwBQSwECLQAUAAYACAAA&#10;ACEAtoM4kv4AAADhAQAAEwAAAAAAAAAAAAAAAAAAAAAAW0NvbnRlbnRfVHlwZXNdLnhtbFBLAQIt&#10;ABQABgAIAAAAIQA4/SH/1gAAAJQBAAALAAAAAAAAAAAAAAAAAC8BAABfcmVscy8ucmVsc1BLAQIt&#10;ABQABgAIAAAAIQD9/YGnywIAABMGAAAOAAAAAAAAAAAAAAAAAC4CAABkcnMvZTJvRG9jLnhtbFBL&#10;AQItABQABgAIAAAAIQCUbv2W3QAAAAcBAAAPAAAAAAAAAAAAAAAAACUFAABkcnMvZG93bnJldi54&#10;bWxQSwUGAAAAAAQABADzAAAALwYAAAAA&#10;" fillcolor="#528633 [2409]" strokecolor="#c00000" strokeweight="1pt"/>
            </w:pict>
          </mc:Fallback>
        </mc:AlternateContent>
      </w:r>
    </w:p>
    <w:p w:rsidR="007D2949" w:rsidRPr="00C71EE4" w:rsidRDefault="007D2949" w:rsidP="007D2949">
      <w:pPr>
        <w:shd w:val="clear" w:color="auto" w:fill="FFFFFF"/>
        <w:spacing w:after="150" w:line="240" w:lineRule="auto"/>
        <w:rPr>
          <w:rFonts w:eastAsia="Times New Roman" w:cs="Times New Roman"/>
          <w:color w:val="auto"/>
          <w:sz w:val="28"/>
          <w:szCs w:val="28"/>
          <w:lang w:val="en-GB" w:eastAsia="es-ES"/>
        </w:rPr>
      </w:pPr>
    </w:p>
    <w:p w:rsidR="007D2949" w:rsidRPr="00C71EE4" w:rsidRDefault="007D2949" w:rsidP="006D7DAC">
      <w:pPr>
        <w:shd w:val="clear" w:color="auto" w:fill="FFFFFF"/>
        <w:spacing w:after="150" w:line="240" w:lineRule="auto"/>
        <w:jc w:val="both"/>
        <w:rPr>
          <w:rFonts w:eastAsia="Times New Roman" w:cs="Times New Roman"/>
          <w:color w:val="auto"/>
          <w:sz w:val="28"/>
          <w:szCs w:val="28"/>
          <w:lang w:val="en-GB" w:eastAsia="es-ES"/>
        </w:rPr>
      </w:pPr>
    </w:p>
    <w:p w:rsidR="007D2949" w:rsidRPr="00BB09CD" w:rsidRDefault="00BB09CD" w:rsidP="006D7DAC">
      <w:pPr>
        <w:pStyle w:val="Prrafodelista"/>
        <w:numPr>
          <w:ilvl w:val="0"/>
          <w:numId w:val="13"/>
        </w:numPr>
        <w:shd w:val="clear" w:color="auto" w:fill="FFFFFF"/>
        <w:spacing w:after="150" w:line="240" w:lineRule="auto"/>
        <w:jc w:val="both"/>
        <w:rPr>
          <w:rFonts w:eastAsia="Times New Roman" w:cs="Times New Roman"/>
          <w:color w:val="auto"/>
          <w:sz w:val="28"/>
          <w:szCs w:val="28"/>
          <w:lang w:val="en-GB" w:eastAsia="es-ES"/>
        </w:rPr>
      </w:pPr>
      <w:r w:rsidRPr="00BB09CD">
        <w:rPr>
          <w:rFonts w:eastAsia="Times New Roman" w:cs="Times New Roman"/>
          <w:color w:val="auto"/>
          <w:sz w:val="28"/>
          <w:szCs w:val="28"/>
          <w:lang w:val="en-GB" w:eastAsia="es-ES"/>
        </w:rPr>
        <w:t>INTRODUCTION</w:t>
      </w:r>
    </w:p>
    <w:p w:rsidR="00BB09CD" w:rsidRPr="00BB09CD" w:rsidRDefault="00BB09CD" w:rsidP="006D7DAC">
      <w:pPr>
        <w:shd w:val="clear" w:color="auto" w:fill="FFFFFF"/>
        <w:spacing w:after="150" w:line="240" w:lineRule="auto"/>
        <w:ind w:left="1440"/>
        <w:jc w:val="both"/>
        <w:rPr>
          <w:rFonts w:eastAsia="Times New Roman" w:cs="Times New Roman"/>
          <w:color w:val="auto"/>
          <w:sz w:val="28"/>
          <w:szCs w:val="28"/>
          <w:lang w:val="en-GB" w:eastAsia="es-ES"/>
        </w:rPr>
      </w:pPr>
      <w:r w:rsidRPr="00BB09CD">
        <w:rPr>
          <w:rFonts w:eastAsia="Times New Roman" w:cs="Times New Roman"/>
          <w:color w:val="auto"/>
          <w:sz w:val="28"/>
          <w:szCs w:val="28"/>
          <w:lang w:val="en-GB" w:eastAsia="es-ES"/>
        </w:rPr>
        <w:t xml:space="preserve">The work to be done consists of creating a series of unit tests in the java language, for this I have done the work by supporting myself in the JUnit and </w:t>
      </w:r>
      <w:proofErr w:type="spellStart"/>
      <w:r w:rsidRPr="00BB09CD">
        <w:rPr>
          <w:rFonts w:eastAsia="Times New Roman" w:cs="Times New Roman"/>
          <w:color w:val="auto"/>
          <w:sz w:val="28"/>
          <w:szCs w:val="28"/>
          <w:lang w:val="en-GB" w:eastAsia="es-ES"/>
        </w:rPr>
        <w:t>Mockito</w:t>
      </w:r>
      <w:proofErr w:type="spellEnd"/>
      <w:r w:rsidRPr="00BB09CD">
        <w:rPr>
          <w:rFonts w:eastAsia="Times New Roman" w:cs="Times New Roman"/>
          <w:color w:val="auto"/>
          <w:sz w:val="28"/>
          <w:szCs w:val="28"/>
          <w:lang w:val="en-GB" w:eastAsia="es-ES"/>
        </w:rPr>
        <w:t xml:space="preserve"> frameworks.</w:t>
      </w:r>
    </w:p>
    <w:p w:rsidR="007D2949" w:rsidRDefault="007D2949" w:rsidP="006D7DAC">
      <w:pPr>
        <w:shd w:val="clear" w:color="auto" w:fill="FFFFFF"/>
        <w:spacing w:after="150" w:line="240" w:lineRule="auto"/>
        <w:ind w:left="1440"/>
        <w:jc w:val="both"/>
        <w:rPr>
          <w:rFonts w:eastAsia="Times New Roman" w:cs="Times New Roman"/>
          <w:color w:val="auto"/>
          <w:sz w:val="28"/>
          <w:szCs w:val="28"/>
          <w:lang w:val="en-GB" w:eastAsia="es-ES"/>
        </w:rPr>
      </w:pPr>
      <w:r w:rsidRPr="007D2949">
        <w:rPr>
          <w:rFonts w:eastAsia="Times New Roman" w:cs="Times New Roman"/>
          <w:color w:val="auto"/>
          <w:sz w:val="28"/>
          <w:szCs w:val="28"/>
          <w:lang w:val="en-GB" w:eastAsia="es-ES"/>
        </w:rPr>
        <w:t>From my point of view, the first thing is to make clear that they are the unit tests and why they are carried out.</w:t>
      </w:r>
    </w:p>
    <w:p w:rsidR="00BB09CD" w:rsidRPr="007D2949" w:rsidRDefault="00BB09CD" w:rsidP="006D7DAC">
      <w:pPr>
        <w:shd w:val="clear" w:color="auto" w:fill="FFFFFF"/>
        <w:spacing w:after="150" w:line="240" w:lineRule="auto"/>
        <w:ind w:left="1440"/>
        <w:jc w:val="both"/>
        <w:rPr>
          <w:rFonts w:eastAsia="Times New Roman" w:cs="Times New Roman"/>
          <w:color w:val="auto"/>
          <w:sz w:val="28"/>
          <w:szCs w:val="28"/>
          <w:lang w:val="en-GB" w:eastAsia="es-ES"/>
        </w:rPr>
      </w:pPr>
    </w:p>
    <w:p w:rsidR="00DA63F8" w:rsidRPr="00BB09CD" w:rsidRDefault="00BB09CD" w:rsidP="006D7DAC">
      <w:pPr>
        <w:pStyle w:val="Prrafodelista"/>
        <w:numPr>
          <w:ilvl w:val="0"/>
          <w:numId w:val="13"/>
        </w:numPr>
        <w:shd w:val="clear" w:color="auto" w:fill="FFFFFF"/>
        <w:spacing w:after="150" w:line="240" w:lineRule="auto"/>
        <w:jc w:val="both"/>
        <w:rPr>
          <w:sz w:val="28"/>
          <w:szCs w:val="28"/>
          <w:lang w:val="en-GB" w:bidi="es-ES"/>
        </w:rPr>
      </w:pPr>
      <w:r w:rsidRPr="00BB09CD">
        <w:rPr>
          <w:rFonts w:eastAsia="Times New Roman" w:cs="Times New Roman"/>
          <w:color w:val="auto"/>
          <w:sz w:val="28"/>
          <w:szCs w:val="28"/>
          <w:lang w:val="en-GB" w:eastAsia="es-ES"/>
        </w:rPr>
        <w:t>UNIT TESTING</w:t>
      </w:r>
    </w:p>
    <w:p w:rsidR="00BB09CD" w:rsidRDefault="008D4E0A" w:rsidP="008D4E0A">
      <w:pPr>
        <w:shd w:val="clear" w:color="auto" w:fill="FFFFFF"/>
        <w:spacing w:after="150" w:line="240" w:lineRule="auto"/>
        <w:ind w:left="1440"/>
        <w:jc w:val="both"/>
        <w:rPr>
          <w:rFonts w:eastAsia="Times New Roman" w:cs="Times New Roman"/>
          <w:color w:val="auto"/>
          <w:sz w:val="28"/>
          <w:szCs w:val="28"/>
          <w:lang w:val="en-GB" w:eastAsia="es-ES"/>
        </w:rPr>
      </w:pPr>
      <w:r>
        <w:rPr>
          <w:noProof/>
          <w:lang w:eastAsia="es-ES"/>
        </w:rPr>
        <w:drawing>
          <wp:anchor distT="0" distB="0" distL="114300" distR="114300" simplePos="0" relativeHeight="251666432" behindDoc="0" locked="0" layoutInCell="1" allowOverlap="1">
            <wp:simplePos x="0" y="0"/>
            <wp:positionH relativeFrom="margin">
              <wp:posOffset>-760553</wp:posOffset>
            </wp:positionH>
            <wp:positionV relativeFrom="paragraph">
              <wp:posOffset>494369</wp:posOffset>
            </wp:positionV>
            <wp:extent cx="1509395" cy="1414780"/>
            <wp:effectExtent l="0" t="0" r="0" b="0"/>
            <wp:wrapSquare wrapText="bothSides"/>
            <wp:docPr id="7" name="Imagen 7"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 te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9395" cy="1414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09CD" w:rsidRPr="00BB09CD">
        <w:rPr>
          <w:rFonts w:eastAsia="Times New Roman" w:cs="Times New Roman"/>
          <w:color w:val="auto"/>
          <w:sz w:val="28"/>
          <w:szCs w:val="28"/>
          <w:lang w:val="en-GB" w:eastAsia="es-ES"/>
        </w:rPr>
        <w:t>It’</w:t>
      </w:r>
      <w:r w:rsidR="00DA63F8" w:rsidRPr="00DA63F8">
        <w:rPr>
          <w:rFonts w:eastAsia="Times New Roman" w:cs="Times New Roman"/>
          <w:color w:val="auto"/>
          <w:sz w:val="28"/>
          <w:szCs w:val="28"/>
          <w:lang w:val="en-GB" w:eastAsia="es-ES"/>
        </w:rPr>
        <w:t>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to be discouraged as there will probably be many individual units within that module.) Unit testing frameworks, drivers, stubs, and mock/ fake objects are</w:t>
      </w:r>
      <w:r w:rsidR="00BB09CD">
        <w:rPr>
          <w:rFonts w:eastAsia="Times New Roman" w:cs="Times New Roman"/>
          <w:color w:val="auto"/>
          <w:sz w:val="28"/>
          <w:szCs w:val="28"/>
          <w:lang w:val="en-GB" w:eastAsia="es-ES"/>
        </w:rPr>
        <w:t xml:space="preserve"> used to assist in unit testing. The Unit Testing Method</w:t>
      </w:r>
      <w:r w:rsidR="00BB09CD" w:rsidRPr="007D2949">
        <w:rPr>
          <w:rFonts w:eastAsia="Times New Roman" w:cs="Times New Roman"/>
          <w:color w:val="auto"/>
          <w:sz w:val="28"/>
          <w:szCs w:val="28"/>
          <w:lang w:val="en-GB" w:eastAsia="es-ES"/>
        </w:rPr>
        <w:t xml:space="preserve"> is performed by using the White Box Testing method.</w:t>
      </w:r>
    </w:p>
    <w:p w:rsidR="00BB09CD" w:rsidRPr="007D2949" w:rsidRDefault="00BB09CD" w:rsidP="006D7DAC">
      <w:pPr>
        <w:pStyle w:val="Prrafodelista"/>
        <w:numPr>
          <w:ilvl w:val="0"/>
          <w:numId w:val="13"/>
        </w:numPr>
        <w:shd w:val="clear" w:color="auto" w:fill="FFFFFF"/>
        <w:spacing w:after="150" w:line="240" w:lineRule="auto"/>
        <w:jc w:val="both"/>
        <w:rPr>
          <w:rFonts w:eastAsia="Times New Roman" w:cs="Times New Roman"/>
          <w:color w:val="auto"/>
          <w:sz w:val="28"/>
          <w:szCs w:val="28"/>
          <w:lang w:val="en-GB" w:eastAsia="es-ES"/>
        </w:rPr>
      </w:pPr>
      <w:r>
        <w:rPr>
          <w:rFonts w:eastAsia="Times New Roman" w:cs="Times New Roman"/>
          <w:color w:val="auto"/>
          <w:sz w:val="28"/>
          <w:szCs w:val="28"/>
          <w:lang w:val="en-GB" w:eastAsia="es-ES"/>
        </w:rPr>
        <w:t>WHITE BOX TESTING</w:t>
      </w:r>
    </w:p>
    <w:p w:rsidR="007D2949" w:rsidRDefault="00BB09CD" w:rsidP="008D4E0A">
      <w:pPr>
        <w:shd w:val="clear" w:color="auto" w:fill="FFFFFF"/>
        <w:spacing w:after="150" w:line="240" w:lineRule="auto"/>
        <w:ind w:left="1440"/>
        <w:jc w:val="both"/>
        <w:rPr>
          <w:rFonts w:eastAsia="Times New Roman" w:cs="Times New Roman"/>
          <w:color w:val="auto"/>
          <w:sz w:val="28"/>
          <w:szCs w:val="28"/>
          <w:lang w:val="en-GB" w:eastAsia="es-ES"/>
        </w:rPr>
      </w:pPr>
      <w:r>
        <w:rPr>
          <w:rFonts w:eastAsia="Times New Roman" w:cs="Times New Roman"/>
          <w:color w:val="auto"/>
          <w:sz w:val="28"/>
          <w:szCs w:val="28"/>
          <w:lang w:val="en-GB" w:eastAsia="es-ES"/>
        </w:rPr>
        <w:t>It’</w:t>
      </w:r>
      <w:r w:rsidR="007D2949" w:rsidRPr="007D2949">
        <w:rPr>
          <w:rFonts w:eastAsia="Times New Roman" w:cs="Times New Roman"/>
          <w:color w:val="auto"/>
          <w:sz w:val="28"/>
          <w:szCs w:val="28"/>
          <w:lang w:val="en-GB" w:eastAsia="es-ES"/>
        </w:rPr>
        <w:t xml:space="preserve">s a software testing method in which the internal structure/design/implementation of the item being tested is known to the tester. Programming know-how and the implementation knowledge is essential. </w:t>
      </w:r>
    </w:p>
    <w:p w:rsidR="008D4E0A" w:rsidRDefault="008D4E0A" w:rsidP="008D4E0A">
      <w:pPr>
        <w:shd w:val="clear" w:color="auto" w:fill="FFFFFF"/>
        <w:spacing w:after="150" w:line="240" w:lineRule="auto"/>
        <w:ind w:left="1440"/>
        <w:jc w:val="both"/>
        <w:rPr>
          <w:rFonts w:eastAsia="Times New Roman" w:cs="Times New Roman"/>
          <w:color w:val="auto"/>
          <w:sz w:val="28"/>
          <w:szCs w:val="28"/>
          <w:lang w:val="en-GB" w:eastAsia="es-ES"/>
        </w:rPr>
      </w:pPr>
    </w:p>
    <w:p w:rsidR="008D4E0A" w:rsidRPr="007D2949" w:rsidRDefault="008D4E0A" w:rsidP="008D4E0A">
      <w:pPr>
        <w:shd w:val="clear" w:color="auto" w:fill="FFFFFF"/>
        <w:spacing w:after="150" w:line="240" w:lineRule="auto"/>
        <w:ind w:left="1440"/>
        <w:jc w:val="both"/>
        <w:rPr>
          <w:rFonts w:eastAsia="Times New Roman" w:cs="Times New Roman"/>
          <w:color w:val="auto"/>
          <w:sz w:val="28"/>
          <w:szCs w:val="28"/>
          <w:lang w:val="en-GB" w:eastAsia="es-ES"/>
        </w:rPr>
      </w:pPr>
    </w:p>
    <w:p w:rsidR="007D2949" w:rsidRPr="007D2949" w:rsidRDefault="006D7DAC" w:rsidP="006D7DAC">
      <w:pPr>
        <w:pStyle w:val="Prrafodelista"/>
        <w:numPr>
          <w:ilvl w:val="0"/>
          <w:numId w:val="13"/>
        </w:numPr>
        <w:shd w:val="clear" w:color="auto" w:fill="FFFFFF"/>
        <w:spacing w:after="150" w:line="240" w:lineRule="auto"/>
        <w:jc w:val="both"/>
        <w:rPr>
          <w:rFonts w:eastAsia="Times New Roman" w:cs="Times New Roman"/>
          <w:color w:val="auto"/>
          <w:sz w:val="28"/>
          <w:szCs w:val="28"/>
          <w:lang w:val="en-GB" w:eastAsia="es-ES"/>
        </w:rPr>
      </w:pPr>
      <w:r>
        <w:rPr>
          <w:rFonts w:eastAsia="Times New Roman" w:cs="Times New Roman"/>
          <w:color w:val="auto"/>
          <w:sz w:val="28"/>
          <w:szCs w:val="28"/>
          <w:lang w:val="en-GB" w:eastAsia="es-ES"/>
        </w:rPr>
        <w:lastRenderedPageBreak/>
        <w:t>BENEFITS</w:t>
      </w:r>
    </w:p>
    <w:p w:rsidR="006D7DAC" w:rsidRDefault="006D7DAC" w:rsidP="006D7DAC">
      <w:pPr>
        <w:shd w:val="clear" w:color="auto" w:fill="FFFFFF"/>
        <w:spacing w:after="150" w:line="240" w:lineRule="auto"/>
        <w:ind w:left="1440"/>
        <w:jc w:val="both"/>
        <w:rPr>
          <w:rFonts w:eastAsia="Times New Roman" w:cs="Times New Roman"/>
          <w:color w:val="auto"/>
          <w:sz w:val="28"/>
          <w:szCs w:val="28"/>
          <w:lang w:val="en-GB" w:eastAsia="es-ES"/>
        </w:rPr>
      </w:pPr>
      <w:r w:rsidRPr="006D7DAC">
        <w:rPr>
          <w:rFonts w:eastAsia="Times New Roman" w:cs="Times New Roman"/>
          <w:color w:val="auto"/>
          <w:sz w:val="28"/>
          <w:szCs w:val="28"/>
          <w:lang w:val="en-GB" w:eastAsia="es-ES"/>
        </w:rPr>
        <w:t>Unit testing increases confidence in changing/ maintaining code. If good unit tests are written and if they are run every time any code is changed, we will be able to promptly catch any defects introduced due to the change. Codes are more reusable. In order to make unit testing possible, codes need to be modular. This means that codes are easier to reuse, so the development is faster. Writing tests takes time but the time is compensated by the less amount of time it takes to run the tests.</w:t>
      </w:r>
    </w:p>
    <w:p w:rsidR="00A5220A" w:rsidRDefault="00A5220A" w:rsidP="006D7DAC">
      <w:pPr>
        <w:shd w:val="clear" w:color="auto" w:fill="FFFFFF"/>
        <w:spacing w:after="150" w:line="240" w:lineRule="auto"/>
        <w:ind w:left="1440"/>
        <w:jc w:val="both"/>
        <w:rPr>
          <w:rFonts w:eastAsia="Times New Roman" w:cs="Times New Roman"/>
          <w:color w:val="auto"/>
          <w:sz w:val="28"/>
          <w:szCs w:val="28"/>
          <w:lang w:val="en-GB" w:eastAsia="es-ES"/>
        </w:rPr>
      </w:pPr>
    </w:p>
    <w:p w:rsidR="007F34B5" w:rsidRDefault="007F34B5" w:rsidP="007F34B5">
      <w:pPr>
        <w:pStyle w:val="Prrafodelista"/>
        <w:numPr>
          <w:ilvl w:val="0"/>
          <w:numId w:val="13"/>
        </w:numPr>
        <w:shd w:val="clear" w:color="auto" w:fill="FFFFFF"/>
        <w:spacing w:after="150" w:line="240" w:lineRule="auto"/>
        <w:jc w:val="both"/>
        <w:rPr>
          <w:rFonts w:eastAsia="Times New Roman" w:cs="Times New Roman"/>
          <w:color w:val="auto"/>
          <w:sz w:val="28"/>
          <w:szCs w:val="28"/>
          <w:lang w:val="en-GB" w:eastAsia="es-ES"/>
        </w:rPr>
      </w:pPr>
      <w:r>
        <w:rPr>
          <w:rFonts w:eastAsia="Times New Roman" w:cs="Times New Roman"/>
          <w:color w:val="auto"/>
          <w:sz w:val="28"/>
          <w:szCs w:val="28"/>
          <w:lang w:val="en-GB" w:eastAsia="es-ES"/>
        </w:rPr>
        <w:t>FRAMEWORKS</w:t>
      </w:r>
    </w:p>
    <w:p w:rsidR="007F34B5" w:rsidRPr="007F34B5" w:rsidRDefault="007F34B5" w:rsidP="007F34B5">
      <w:pPr>
        <w:shd w:val="clear" w:color="auto" w:fill="FFFFFF"/>
        <w:spacing w:after="150" w:line="240" w:lineRule="auto"/>
        <w:ind w:left="1440"/>
        <w:jc w:val="both"/>
        <w:rPr>
          <w:rFonts w:eastAsia="Times New Roman" w:cs="Times New Roman"/>
          <w:color w:val="auto"/>
          <w:sz w:val="28"/>
          <w:szCs w:val="28"/>
          <w:lang w:val="en-GB" w:eastAsia="es-ES"/>
        </w:rPr>
      </w:pPr>
      <w:r w:rsidRPr="007F34B5">
        <w:rPr>
          <w:rFonts w:eastAsia="Times New Roman" w:cs="Times New Roman"/>
          <w:color w:val="auto"/>
          <w:sz w:val="28"/>
          <w:szCs w:val="28"/>
          <w:lang w:val="en-GB" w:eastAsia="es-ES"/>
        </w:rPr>
        <w:t>Testing is a very important part, and for that reason, for its application to be as comfortable as possible, several Frameworks and Tools for developers have been developed.</w:t>
      </w:r>
    </w:p>
    <w:p w:rsidR="007F34B5" w:rsidRDefault="007F34B5" w:rsidP="007F34B5">
      <w:pPr>
        <w:shd w:val="clear" w:color="auto" w:fill="FFFFFF"/>
        <w:spacing w:after="150" w:line="240" w:lineRule="auto"/>
        <w:ind w:left="1440"/>
        <w:jc w:val="both"/>
        <w:rPr>
          <w:rFonts w:eastAsia="Times New Roman" w:cs="Times New Roman"/>
          <w:color w:val="auto"/>
          <w:sz w:val="28"/>
          <w:szCs w:val="28"/>
          <w:lang w:val="en-GB" w:eastAsia="es-ES"/>
        </w:rPr>
      </w:pPr>
      <w:r w:rsidRPr="007F34B5">
        <w:rPr>
          <w:rFonts w:eastAsia="Times New Roman" w:cs="Times New Roman"/>
          <w:color w:val="auto"/>
          <w:sz w:val="28"/>
          <w:szCs w:val="28"/>
          <w:lang w:val="en-GB" w:eastAsia="es-ES"/>
        </w:rPr>
        <w:t>These are a list of the most common Frameworks:</w:t>
      </w:r>
    </w:p>
    <w:p w:rsidR="00A5220A" w:rsidRDefault="00A5220A" w:rsidP="007F34B5">
      <w:pPr>
        <w:shd w:val="clear" w:color="auto" w:fill="FFFFFF"/>
        <w:spacing w:after="150" w:line="240" w:lineRule="auto"/>
        <w:ind w:left="1440"/>
        <w:jc w:val="both"/>
        <w:rPr>
          <w:rFonts w:eastAsia="Times New Roman" w:cs="Times New Roman"/>
          <w:color w:val="auto"/>
          <w:sz w:val="28"/>
          <w:szCs w:val="28"/>
          <w:lang w:val="en-GB" w:eastAsia="es-ES"/>
        </w:rPr>
      </w:pPr>
      <w:r>
        <w:rPr>
          <w:rFonts w:eastAsia="Times New Roman" w:cs="Times New Roman"/>
          <w:color w:val="auto"/>
          <w:sz w:val="28"/>
          <w:szCs w:val="28"/>
          <w:lang w:val="en-GB" w:eastAsia="es-ES"/>
        </w:rPr>
        <w:t xml:space="preserve">REST-Assured, Selenium, </w:t>
      </w:r>
      <w:proofErr w:type="spellStart"/>
      <w:r>
        <w:rPr>
          <w:rFonts w:eastAsia="Times New Roman" w:cs="Times New Roman"/>
          <w:color w:val="auto"/>
          <w:sz w:val="28"/>
          <w:szCs w:val="28"/>
          <w:lang w:val="en-GB" w:eastAsia="es-ES"/>
        </w:rPr>
        <w:t>TestNG</w:t>
      </w:r>
      <w:proofErr w:type="spellEnd"/>
      <w:r>
        <w:rPr>
          <w:rFonts w:eastAsia="Times New Roman" w:cs="Times New Roman"/>
          <w:color w:val="auto"/>
          <w:sz w:val="28"/>
          <w:szCs w:val="28"/>
          <w:lang w:val="en-GB" w:eastAsia="es-ES"/>
        </w:rPr>
        <w:t>, Spock, Cucumber, Spring.</w:t>
      </w:r>
    </w:p>
    <w:p w:rsidR="00A5220A" w:rsidRDefault="00A5220A" w:rsidP="007F34B5">
      <w:pPr>
        <w:shd w:val="clear" w:color="auto" w:fill="FFFFFF"/>
        <w:spacing w:after="150" w:line="240" w:lineRule="auto"/>
        <w:ind w:left="1440"/>
        <w:jc w:val="both"/>
        <w:rPr>
          <w:rFonts w:eastAsia="Times New Roman" w:cs="Times New Roman"/>
          <w:color w:val="auto"/>
          <w:sz w:val="28"/>
          <w:szCs w:val="28"/>
          <w:lang w:val="en-GB" w:eastAsia="es-ES"/>
        </w:rPr>
      </w:pPr>
    </w:p>
    <w:p w:rsidR="000B446E" w:rsidRPr="000B446E" w:rsidRDefault="00A5220A" w:rsidP="000B446E">
      <w:pPr>
        <w:pStyle w:val="Prrafodelista"/>
        <w:numPr>
          <w:ilvl w:val="0"/>
          <w:numId w:val="13"/>
        </w:numPr>
        <w:shd w:val="clear" w:color="auto" w:fill="FFFFFF"/>
        <w:spacing w:after="150" w:line="240" w:lineRule="auto"/>
        <w:jc w:val="both"/>
        <w:rPr>
          <w:rFonts w:eastAsia="Times New Roman" w:cs="Times New Roman"/>
          <w:color w:val="auto"/>
          <w:sz w:val="28"/>
          <w:szCs w:val="28"/>
          <w:lang w:val="en-GB" w:eastAsia="es-ES"/>
        </w:rPr>
      </w:pPr>
      <w:r w:rsidRPr="000B446E">
        <w:rPr>
          <w:noProof/>
          <w:lang w:eastAsia="es-ES"/>
        </w:rPr>
        <w:drawing>
          <wp:anchor distT="0" distB="0" distL="114300" distR="114300" simplePos="0" relativeHeight="251669504" behindDoc="0" locked="0" layoutInCell="1" allowOverlap="1">
            <wp:simplePos x="0" y="0"/>
            <wp:positionH relativeFrom="column">
              <wp:posOffset>-633095</wp:posOffset>
            </wp:positionH>
            <wp:positionV relativeFrom="paragraph">
              <wp:posOffset>565785</wp:posOffset>
            </wp:positionV>
            <wp:extent cx="3750945" cy="2349500"/>
            <wp:effectExtent l="0" t="0" r="1905" b="0"/>
            <wp:wrapSquare wrapText="bothSides"/>
            <wp:docPr id="15" name="Imagen 15" descr="best course to learn JUnit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st course to learn JUnit 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0945" cy="234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446E">
        <w:rPr>
          <w:noProof/>
          <w:lang w:eastAsia="es-ES"/>
        </w:rPr>
        <w:drawing>
          <wp:anchor distT="0" distB="0" distL="114300" distR="114300" simplePos="0" relativeHeight="251671552" behindDoc="1" locked="0" layoutInCell="1" allowOverlap="1" wp14:anchorId="0CFD0F78" wp14:editId="63472FB4">
            <wp:simplePos x="0" y="0"/>
            <wp:positionH relativeFrom="page">
              <wp:posOffset>4594137</wp:posOffset>
            </wp:positionH>
            <wp:positionV relativeFrom="paragraph">
              <wp:posOffset>590417</wp:posOffset>
            </wp:positionV>
            <wp:extent cx="2306955" cy="921385"/>
            <wp:effectExtent l="0" t="0" r="0" b="0"/>
            <wp:wrapSquare wrapText="bothSides"/>
            <wp:docPr id="16" name="Imagen 16" descr="Resultado de imagen de Juni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Junit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0883" b="29160"/>
                    <a:stretch/>
                  </pic:blipFill>
                  <pic:spPr bwMode="auto">
                    <a:xfrm>
                      <a:off x="0" y="0"/>
                      <a:ext cx="2306955" cy="921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B446E">
        <w:rPr>
          <w:rFonts w:eastAsia="Times New Roman" w:cs="Times New Roman"/>
          <w:color w:val="auto"/>
          <w:sz w:val="28"/>
          <w:szCs w:val="28"/>
          <w:lang w:val="en-GB" w:eastAsia="es-ES"/>
        </w:rPr>
        <w:t>WHAT FRAMEWORK HAVE I USED?</w:t>
      </w:r>
    </w:p>
    <w:p w:rsidR="007F34B5" w:rsidRPr="00A5220A" w:rsidRDefault="00A5220A" w:rsidP="00A5220A">
      <w:pPr>
        <w:shd w:val="clear" w:color="auto" w:fill="FFFFFF"/>
        <w:spacing w:after="150" w:line="240" w:lineRule="auto"/>
        <w:ind w:left="1440"/>
        <w:jc w:val="both"/>
        <w:rPr>
          <w:rFonts w:eastAsia="Times New Roman" w:cs="Times New Roman"/>
          <w:color w:val="auto"/>
          <w:sz w:val="28"/>
          <w:szCs w:val="28"/>
          <w:lang w:val="en-GB" w:eastAsia="es-ES"/>
        </w:rPr>
      </w:pPr>
      <w:r w:rsidRPr="000B446E">
        <w:rPr>
          <w:rFonts w:eastAsia="Times New Roman" w:cs="Times New Roman"/>
          <w:color w:val="auto"/>
          <w:sz w:val="28"/>
          <w:szCs w:val="28"/>
          <w:lang w:val="en-GB" w:eastAsia="es-ES"/>
        </w:rPr>
        <w:br/>
      </w:r>
      <w:r w:rsidRPr="00A5220A">
        <w:rPr>
          <w:rFonts w:ascii="Cambria" w:eastAsia="Times New Roman" w:hAnsi="Cambria" w:cs="Times New Roman"/>
          <w:color w:val="222635"/>
          <w:sz w:val="29"/>
          <w:szCs w:val="29"/>
          <w:lang w:val="en-GB" w:eastAsia="es-ES"/>
        </w:rPr>
        <w:br/>
      </w:r>
      <w:r>
        <w:rPr>
          <w:rFonts w:eastAsia="Times New Roman" w:cs="Times New Roman"/>
          <w:color w:val="auto"/>
          <w:sz w:val="28"/>
          <w:szCs w:val="28"/>
          <w:lang w:val="en-GB" w:eastAsia="es-ES"/>
        </w:rPr>
        <w:t xml:space="preserve">JUnit is </w:t>
      </w:r>
      <w:r w:rsidR="007F34B5" w:rsidRPr="00A5220A">
        <w:rPr>
          <w:rFonts w:eastAsia="Times New Roman" w:cs="Times New Roman"/>
          <w:color w:val="auto"/>
          <w:sz w:val="28"/>
          <w:szCs w:val="28"/>
          <w:lang w:val="en-GB" w:eastAsia="es-ES"/>
        </w:rPr>
        <w:t>an </w:t>
      </w:r>
      <w:hyperlink r:id="rId16" w:history="1">
        <w:r w:rsidR="007F34B5" w:rsidRPr="00A5220A">
          <w:rPr>
            <w:rFonts w:eastAsia="Times New Roman" w:cs="Times New Roman"/>
            <w:color w:val="auto"/>
            <w:sz w:val="28"/>
            <w:szCs w:val="28"/>
            <w:lang w:val="en-GB" w:eastAsia="es-ES"/>
          </w:rPr>
          <w:t>open</w:t>
        </w:r>
        <w:r>
          <w:rPr>
            <w:rFonts w:eastAsia="Times New Roman" w:cs="Times New Roman"/>
            <w:color w:val="auto"/>
            <w:sz w:val="28"/>
            <w:szCs w:val="28"/>
            <w:lang w:val="en-GB" w:eastAsia="es-ES"/>
          </w:rPr>
          <w:t xml:space="preserve"> source framework</w:t>
        </w:r>
      </w:hyperlink>
      <w:r w:rsidR="007F34B5" w:rsidRPr="00A5220A">
        <w:rPr>
          <w:rFonts w:eastAsia="Times New Roman" w:cs="Times New Roman"/>
          <w:color w:val="auto"/>
          <w:sz w:val="28"/>
          <w:szCs w:val="28"/>
          <w:lang w:val="en-GB" w:eastAsia="es-ES"/>
        </w:rPr>
        <w:t xml:space="preserve"> designed for the purpose </w:t>
      </w:r>
      <w:r>
        <w:rPr>
          <w:rFonts w:eastAsia="Times New Roman" w:cs="Times New Roman"/>
          <w:color w:val="auto"/>
          <w:sz w:val="28"/>
          <w:szCs w:val="28"/>
          <w:lang w:val="en-GB" w:eastAsia="es-ES"/>
        </w:rPr>
        <w:t>of writing and running tests in the Java programming</w:t>
      </w:r>
      <w:r w:rsidR="007F34B5" w:rsidRPr="00A5220A">
        <w:rPr>
          <w:rFonts w:eastAsia="Times New Roman" w:cs="Times New Roman"/>
          <w:color w:val="auto"/>
          <w:sz w:val="28"/>
          <w:szCs w:val="28"/>
          <w:lang w:val="en-GB" w:eastAsia="es-ES"/>
        </w:rPr>
        <w:t xml:space="preserve"> language. JUnit, originally written by Erich Gamma and Kent Beck, has been important in the evolution of </w:t>
      </w:r>
      <w:hyperlink r:id="rId17" w:history="1">
        <w:r w:rsidR="007F34B5" w:rsidRPr="00A5220A">
          <w:rPr>
            <w:rFonts w:eastAsia="Times New Roman" w:cs="Times New Roman"/>
            <w:color w:val="auto"/>
            <w:sz w:val="28"/>
            <w:szCs w:val="28"/>
            <w:lang w:val="en-GB" w:eastAsia="es-ES"/>
          </w:rPr>
          <w:t>test-driven development</w:t>
        </w:r>
      </w:hyperlink>
      <w:r w:rsidR="007F34B5" w:rsidRPr="00A5220A">
        <w:rPr>
          <w:rFonts w:eastAsia="Times New Roman" w:cs="Times New Roman"/>
          <w:color w:val="auto"/>
          <w:sz w:val="28"/>
          <w:szCs w:val="28"/>
          <w:lang w:val="en-GB" w:eastAsia="es-ES"/>
        </w:rPr>
        <w:t xml:space="preserve"> &lt;method of implementing software programming that interlaces </w:t>
      </w:r>
      <w:hyperlink r:id="rId18" w:history="1">
        <w:r w:rsidR="007F34B5" w:rsidRPr="00A5220A">
          <w:rPr>
            <w:rFonts w:eastAsia="Times New Roman" w:cs="Times New Roman"/>
            <w:color w:val="auto"/>
            <w:sz w:val="28"/>
            <w:szCs w:val="28"/>
            <w:lang w:val="en-GB" w:eastAsia="es-ES"/>
          </w:rPr>
          <w:t>unit testing</w:t>
        </w:r>
      </w:hyperlink>
      <w:r w:rsidR="007F34B5" w:rsidRPr="00A5220A">
        <w:rPr>
          <w:rFonts w:eastAsia="Times New Roman" w:cs="Times New Roman"/>
          <w:color w:val="auto"/>
          <w:sz w:val="28"/>
          <w:szCs w:val="28"/>
          <w:lang w:val="en-GB" w:eastAsia="es-ES"/>
        </w:rPr>
        <w:t>, programming and refactoring on </w:t>
      </w:r>
      <w:hyperlink r:id="rId19" w:history="1">
        <w:r w:rsidR="007F34B5" w:rsidRPr="00A5220A">
          <w:rPr>
            <w:rFonts w:eastAsia="Times New Roman" w:cs="Times New Roman"/>
            <w:color w:val="auto"/>
            <w:sz w:val="28"/>
            <w:szCs w:val="28"/>
            <w:lang w:val="en-GB" w:eastAsia="es-ES"/>
          </w:rPr>
          <w:t>source code</w:t>
        </w:r>
      </w:hyperlink>
      <w:r w:rsidR="007F34B5" w:rsidRPr="00A5220A">
        <w:rPr>
          <w:rFonts w:eastAsia="Times New Roman" w:cs="Times New Roman"/>
          <w:color w:val="auto"/>
          <w:sz w:val="28"/>
          <w:szCs w:val="28"/>
          <w:lang w:val="en-GB" w:eastAsia="es-ES"/>
        </w:rPr>
        <w:t>&gt;, which is part of a larger software design paradigm known as </w:t>
      </w:r>
      <w:hyperlink r:id="rId20" w:history="1">
        <w:r w:rsidR="007F34B5" w:rsidRPr="00A5220A">
          <w:rPr>
            <w:rFonts w:eastAsia="Times New Roman" w:cs="Times New Roman"/>
            <w:color w:val="auto"/>
            <w:sz w:val="28"/>
            <w:szCs w:val="28"/>
            <w:lang w:val="en-GB" w:eastAsia="es-ES"/>
          </w:rPr>
          <w:t>Extreme Programming</w:t>
        </w:r>
      </w:hyperlink>
      <w:r w:rsidR="007F34B5" w:rsidRPr="00A5220A">
        <w:rPr>
          <w:rFonts w:eastAsia="Times New Roman" w:cs="Times New Roman"/>
          <w:color w:val="auto"/>
          <w:sz w:val="28"/>
          <w:szCs w:val="28"/>
          <w:lang w:val="en-GB" w:eastAsia="es-ES"/>
        </w:rPr>
        <w:t> (XP).</w:t>
      </w:r>
    </w:p>
    <w:p w:rsidR="007F34B5" w:rsidRPr="00A5220A" w:rsidRDefault="007F34B5" w:rsidP="00A5220A">
      <w:pPr>
        <w:shd w:val="clear" w:color="auto" w:fill="FFFFFF"/>
        <w:spacing w:after="150" w:line="240" w:lineRule="auto"/>
        <w:ind w:left="1440"/>
        <w:jc w:val="both"/>
        <w:rPr>
          <w:rFonts w:eastAsia="Times New Roman" w:cs="Times New Roman"/>
          <w:color w:val="auto"/>
          <w:sz w:val="28"/>
          <w:szCs w:val="28"/>
          <w:lang w:val="en-GB" w:eastAsia="es-ES"/>
        </w:rPr>
      </w:pPr>
    </w:p>
    <w:p w:rsidR="000B446E" w:rsidRDefault="007F34B5" w:rsidP="00A5220A">
      <w:pPr>
        <w:shd w:val="clear" w:color="auto" w:fill="FFFFFF"/>
        <w:spacing w:after="150" w:line="240" w:lineRule="auto"/>
        <w:ind w:left="1440"/>
        <w:jc w:val="both"/>
        <w:rPr>
          <w:rFonts w:eastAsia="Times New Roman" w:cs="Times New Roman"/>
          <w:color w:val="auto"/>
          <w:sz w:val="28"/>
          <w:szCs w:val="28"/>
          <w:lang w:val="en-GB" w:eastAsia="es-ES"/>
        </w:rPr>
      </w:pPr>
      <w:r w:rsidRPr="007F34B5">
        <w:rPr>
          <w:rFonts w:eastAsia="Times New Roman" w:cs="Times New Roman"/>
          <w:color w:val="auto"/>
          <w:sz w:val="28"/>
          <w:szCs w:val="28"/>
          <w:lang w:val="en-GB" w:eastAsia="es-ES"/>
        </w:rPr>
        <w:t>JUnit has a graphical user interface (</w:t>
      </w:r>
      <w:hyperlink r:id="rId21" w:history="1">
        <w:r w:rsidRPr="00A5220A">
          <w:rPr>
            <w:rFonts w:eastAsia="Times New Roman" w:cs="Times New Roman"/>
            <w:color w:val="auto"/>
            <w:sz w:val="28"/>
            <w:szCs w:val="28"/>
            <w:lang w:val="en-GB" w:eastAsia="es-ES"/>
          </w:rPr>
          <w:t>GUI</w:t>
        </w:r>
      </w:hyperlink>
      <w:r w:rsidRPr="007F34B5">
        <w:rPr>
          <w:rFonts w:eastAsia="Times New Roman" w:cs="Times New Roman"/>
          <w:color w:val="auto"/>
          <w:sz w:val="28"/>
          <w:szCs w:val="28"/>
          <w:lang w:val="en-GB" w:eastAsia="es-ES"/>
        </w:rPr>
        <w:t>), making it possible to write and test </w:t>
      </w:r>
      <w:hyperlink r:id="rId22" w:history="1">
        <w:r w:rsidRPr="00A5220A">
          <w:rPr>
            <w:rFonts w:eastAsia="Times New Roman" w:cs="Times New Roman"/>
            <w:color w:val="auto"/>
            <w:sz w:val="28"/>
            <w:szCs w:val="28"/>
            <w:lang w:val="en-GB" w:eastAsia="es-ES"/>
          </w:rPr>
          <w:t>source code</w:t>
        </w:r>
      </w:hyperlink>
      <w:r w:rsidR="000B446E">
        <w:rPr>
          <w:rFonts w:eastAsia="Times New Roman" w:cs="Times New Roman"/>
          <w:color w:val="auto"/>
          <w:sz w:val="28"/>
          <w:szCs w:val="28"/>
          <w:lang w:val="en-GB" w:eastAsia="es-ES"/>
        </w:rPr>
        <w:t xml:space="preserve"> </w:t>
      </w:r>
      <w:r w:rsidRPr="007F34B5">
        <w:rPr>
          <w:rFonts w:eastAsia="Times New Roman" w:cs="Times New Roman"/>
          <w:color w:val="auto"/>
          <w:sz w:val="28"/>
          <w:szCs w:val="28"/>
          <w:lang w:val="en-GB" w:eastAsia="es-ES"/>
        </w:rPr>
        <w:t xml:space="preserve">quickly and easily. JUnit allows the developer to incrementally build test suites to measure progress and detect unintended side effects. Tests can be run continuously. Results are provided immediately. JUnit shows test progress in a bar that is normally green but turns red when a test fails. Multiple tests can be run concurrently. </w:t>
      </w:r>
    </w:p>
    <w:p w:rsidR="007F34B5" w:rsidRDefault="00EF5511" w:rsidP="00A5220A">
      <w:pPr>
        <w:shd w:val="clear" w:color="auto" w:fill="FFFFFF"/>
        <w:spacing w:after="150" w:line="240" w:lineRule="auto"/>
        <w:ind w:left="1440"/>
        <w:jc w:val="both"/>
        <w:rPr>
          <w:rFonts w:eastAsia="Times New Roman" w:cs="Times New Roman"/>
          <w:color w:val="auto"/>
          <w:sz w:val="28"/>
          <w:szCs w:val="28"/>
          <w:lang w:val="en-GB" w:eastAsia="es-ES"/>
        </w:rPr>
      </w:pPr>
      <w:r>
        <w:rPr>
          <w:noProof/>
          <w:lang w:eastAsia="es-ES"/>
        </w:rPr>
        <w:drawing>
          <wp:anchor distT="0" distB="0" distL="114300" distR="114300" simplePos="0" relativeHeight="251673600" behindDoc="0" locked="0" layoutInCell="1" allowOverlap="1" wp14:anchorId="1ACEA080" wp14:editId="03F0056D">
            <wp:simplePos x="0" y="0"/>
            <wp:positionH relativeFrom="page">
              <wp:posOffset>249555</wp:posOffset>
            </wp:positionH>
            <wp:positionV relativeFrom="paragraph">
              <wp:posOffset>643757</wp:posOffset>
            </wp:positionV>
            <wp:extent cx="2514600" cy="704850"/>
            <wp:effectExtent l="0" t="0" r="0" b="0"/>
            <wp:wrapSquare wrapText="bothSides"/>
            <wp:docPr id="17" name="Imagen 17" descr="Resultado de imagen de mockito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mockito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4600" cy="704850"/>
                    </a:xfrm>
                    <a:prstGeom prst="rect">
                      <a:avLst/>
                    </a:prstGeom>
                    <a:noFill/>
                    <a:ln>
                      <a:noFill/>
                    </a:ln>
                  </pic:spPr>
                </pic:pic>
              </a:graphicData>
            </a:graphic>
          </wp:anchor>
        </w:drawing>
      </w:r>
      <w:r w:rsidR="007F34B5" w:rsidRPr="007F34B5">
        <w:rPr>
          <w:rFonts w:eastAsia="Times New Roman" w:cs="Times New Roman"/>
          <w:color w:val="auto"/>
          <w:sz w:val="28"/>
          <w:szCs w:val="28"/>
          <w:lang w:val="en-GB" w:eastAsia="es-ES"/>
        </w:rPr>
        <w:t xml:space="preserve">Although JUnit was originally written for Java, spinoffs have developed for several other programming languages. The entire family of related testing frameworks is called </w:t>
      </w:r>
      <w:proofErr w:type="spellStart"/>
      <w:r w:rsidR="007F34B5" w:rsidRPr="007F34B5">
        <w:rPr>
          <w:rFonts w:eastAsia="Times New Roman" w:cs="Times New Roman"/>
          <w:color w:val="auto"/>
          <w:sz w:val="28"/>
          <w:szCs w:val="28"/>
          <w:lang w:val="en-GB" w:eastAsia="es-ES"/>
        </w:rPr>
        <w:t>xUnit</w:t>
      </w:r>
      <w:proofErr w:type="spellEnd"/>
      <w:r w:rsidR="007F34B5" w:rsidRPr="007F34B5">
        <w:rPr>
          <w:rFonts w:eastAsia="Times New Roman" w:cs="Times New Roman"/>
          <w:color w:val="auto"/>
          <w:sz w:val="28"/>
          <w:szCs w:val="28"/>
          <w:lang w:val="en-GB" w:eastAsia="es-ES"/>
        </w:rPr>
        <w:t>.</w:t>
      </w:r>
    </w:p>
    <w:p w:rsidR="00EF5511" w:rsidRDefault="00EF5511" w:rsidP="00A5220A">
      <w:pPr>
        <w:shd w:val="clear" w:color="auto" w:fill="FFFFFF"/>
        <w:spacing w:after="150" w:line="240" w:lineRule="auto"/>
        <w:ind w:left="1440"/>
        <w:jc w:val="both"/>
        <w:rPr>
          <w:rFonts w:eastAsia="Times New Roman" w:cs="Times New Roman"/>
          <w:color w:val="auto"/>
          <w:sz w:val="28"/>
          <w:szCs w:val="28"/>
          <w:lang w:val="en-GB" w:eastAsia="es-ES"/>
        </w:rPr>
      </w:pPr>
    </w:p>
    <w:p w:rsidR="00EF5511" w:rsidRDefault="00EF5511" w:rsidP="00A5220A">
      <w:pPr>
        <w:shd w:val="clear" w:color="auto" w:fill="FFFFFF"/>
        <w:spacing w:after="150" w:line="240" w:lineRule="auto"/>
        <w:ind w:left="1440"/>
        <w:jc w:val="both"/>
        <w:rPr>
          <w:rFonts w:eastAsia="Times New Roman" w:cs="Times New Roman"/>
          <w:color w:val="auto"/>
          <w:sz w:val="28"/>
          <w:szCs w:val="28"/>
          <w:lang w:val="en-GB" w:eastAsia="es-ES"/>
        </w:rPr>
      </w:pPr>
      <w:proofErr w:type="spellStart"/>
      <w:r w:rsidRPr="00EF5511">
        <w:rPr>
          <w:rFonts w:eastAsia="Times New Roman" w:cs="Times New Roman"/>
          <w:color w:val="auto"/>
          <w:sz w:val="28"/>
          <w:szCs w:val="28"/>
          <w:lang w:val="en-GB" w:eastAsia="es-ES"/>
        </w:rPr>
        <w:t>Mockito</w:t>
      </w:r>
      <w:proofErr w:type="spellEnd"/>
      <w:r w:rsidRPr="00EF5511">
        <w:rPr>
          <w:rFonts w:eastAsia="Times New Roman" w:cs="Times New Roman"/>
          <w:color w:val="auto"/>
          <w:sz w:val="28"/>
          <w:szCs w:val="28"/>
          <w:lang w:val="en-GB" w:eastAsia="es-ES"/>
        </w:rPr>
        <w:t xml:space="preserve"> is a mocking framework, JAVA-based library that is used for effective unit testing of JAVA applications. </w:t>
      </w:r>
      <w:proofErr w:type="spellStart"/>
      <w:r w:rsidRPr="00EF5511">
        <w:rPr>
          <w:rFonts w:eastAsia="Times New Roman" w:cs="Times New Roman"/>
          <w:color w:val="auto"/>
          <w:sz w:val="28"/>
          <w:szCs w:val="28"/>
          <w:lang w:val="en-GB" w:eastAsia="es-ES"/>
        </w:rPr>
        <w:t>Mockito</w:t>
      </w:r>
      <w:proofErr w:type="spellEnd"/>
      <w:r w:rsidRPr="00EF5511">
        <w:rPr>
          <w:rFonts w:eastAsia="Times New Roman" w:cs="Times New Roman"/>
          <w:color w:val="auto"/>
          <w:sz w:val="28"/>
          <w:szCs w:val="28"/>
          <w:lang w:val="en-GB" w:eastAsia="es-ES"/>
        </w:rPr>
        <w:t xml:space="preserve"> is used to mock interfaces so that a dummy functionality can be added to a mock interface that can be used in unit testing. This tutorial should help you learn how to create unit tests with </w:t>
      </w:r>
      <w:proofErr w:type="spellStart"/>
      <w:r w:rsidRPr="00EF5511">
        <w:rPr>
          <w:rFonts w:eastAsia="Times New Roman" w:cs="Times New Roman"/>
          <w:color w:val="auto"/>
          <w:sz w:val="28"/>
          <w:szCs w:val="28"/>
          <w:lang w:val="en-GB" w:eastAsia="es-ES"/>
        </w:rPr>
        <w:t>Mockito</w:t>
      </w:r>
      <w:proofErr w:type="spellEnd"/>
      <w:r w:rsidRPr="00EF5511">
        <w:rPr>
          <w:rFonts w:eastAsia="Times New Roman" w:cs="Times New Roman"/>
          <w:color w:val="auto"/>
          <w:sz w:val="28"/>
          <w:szCs w:val="28"/>
          <w:lang w:val="en-GB" w:eastAsia="es-ES"/>
        </w:rPr>
        <w:t xml:space="preserve"> as well as how to use its APIs in a simple and intuitive way.</w:t>
      </w:r>
    </w:p>
    <w:p w:rsidR="003D5E89" w:rsidRPr="007F34B5" w:rsidRDefault="006B7AA8" w:rsidP="00A5220A">
      <w:pPr>
        <w:shd w:val="clear" w:color="auto" w:fill="FFFFFF"/>
        <w:spacing w:after="150" w:line="240" w:lineRule="auto"/>
        <w:ind w:left="1440"/>
        <w:jc w:val="both"/>
        <w:rPr>
          <w:rFonts w:eastAsia="Times New Roman" w:cs="Times New Roman"/>
          <w:color w:val="auto"/>
          <w:sz w:val="28"/>
          <w:szCs w:val="28"/>
          <w:lang w:val="en-GB" w:eastAsia="es-ES"/>
        </w:rPr>
      </w:pPr>
      <w:r>
        <w:rPr>
          <w:noProof/>
          <w:lang w:eastAsia="es-ES"/>
        </w:rPr>
        <w:drawing>
          <wp:anchor distT="0" distB="0" distL="114300" distR="114300" simplePos="0" relativeHeight="251674624" behindDoc="0" locked="0" layoutInCell="1" allowOverlap="1">
            <wp:simplePos x="0" y="0"/>
            <wp:positionH relativeFrom="margin">
              <wp:align>right</wp:align>
            </wp:positionH>
            <wp:positionV relativeFrom="paragraph">
              <wp:posOffset>407363</wp:posOffset>
            </wp:positionV>
            <wp:extent cx="5502910" cy="3063875"/>
            <wp:effectExtent l="0" t="0" r="2540" b="317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02910" cy="3063875"/>
                    </a:xfrm>
                    <a:prstGeom prst="rect">
                      <a:avLst/>
                    </a:prstGeom>
                  </pic:spPr>
                </pic:pic>
              </a:graphicData>
            </a:graphic>
          </wp:anchor>
        </w:drawing>
      </w:r>
    </w:p>
    <w:p w:rsidR="00295283" w:rsidRDefault="006B7AA8" w:rsidP="00EF5511">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Pr>
          <w:rFonts w:eastAsia="Times New Roman" w:cs="Times New Roman"/>
          <w:color w:val="auto"/>
          <w:sz w:val="28"/>
          <w:szCs w:val="28"/>
          <w:lang w:val="en-GB" w:eastAsia="es-ES"/>
        </w:rPr>
        <w:t xml:space="preserve">Example of JUnit and </w:t>
      </w:r>
      <w:proofErr w:type="spellStart"/>
      <w:r>
        <w:rPr>
          <w:rFonts w:eastAsia="Times New Roman" w:cs="Times New Roman"/>
          <w:color w:val="auto"/>
          <w:sz w:val="28"/>
          <w:szCs w:val="28"/>
          <w:lang w:val="en-GB" w:eastAsia="es-ES"/>
        </w:rPr>
        <w:t>Mockito</w:t>
      </w:r>
      <w:proofErr w:type="spellEnd"/>
      <w:r>
        <w:rPr>
          <w:rFonts w:eastAsia="Times New Roman" w:cs="Times New Roman"/>
          <w:color w:val="auto"/>
          <w:sz w:val="28"/>
          <w:szCs w:val="28"/>
          <w:lang w:val="en-GB" w:eastAsia="es-ES"/>
        </w:rPr>
        <w:t xml:space="preserve"> GUI in a Java Project</w:t>
      </w:r>
    </w:p>
    <w:p w:rsidR="00295283" w:rsidRPr="006D5697" w:rsidRDefault="00295283" w:rsidP="00295283">
      <w:pPr>
        <w:pStyle w:val="Puesto"/>
        <w:jc w:val="center"/>
        <w:rPr>
          <w:color w:val="528633" w:themeColor="accent6" w:themeShade="BF"/>
          <w:sz w:val="72"/>
          <w:szCs w:val="72"/>
          <w:lang w:val="en-GB"/>
        </w:rPr>
      </w:pPr>
      <w:r w:rsidRPr="006D5697">
        <w:rPr>
          <w:color w:val="528633" w:themeColor="accent6" w:themeShade="BF"/>
          <w:sz w:val="72"/>
          <w:szCs w:val="72"/>
          <w:lang w:val="en-GB"/>
        </w:rPr>
        <w:lastRenderedPageBreak/>
        <w:t>W</w:t>
      </w:r>
      <w:r w:rsidRPr="006D5697">
        <w:rPr>
          <w:color w:val="C00000"/>
          <w:sz w:val="72"/>
          <w:szCs w:val="72"/>
          <w:lang w:val="en-GB"/>
        </w:rPr>
        <w:t xml:space="preserve">HAT I </w:t>
      </w:r>
      <w:r>
        <w:rPr>
          <w:color w:val="C00000"/>
          <w:sz w:val="72"/>
          <w:szCs w:val="72"/>
          <w:lang w:val="en-GB"/>
        </w:rPr>
        <w:t>D</w:t>
      </w:r>
      <w:r w:rsidRPr="006D5697">
        <w:rPr>
          <w:color w:val="C00000"/>
          <w:sz w:val="72"/>
          <w:szCs w:val="72"/>
          <w:lang w:val="en-GB"/>
        </w:rPr>
        <w:t>I</w:t>
      </w:r>
      <w:r>
        <w:rPr>
          <w:color w:val="C00000"/>
          <w:sz w:val="72"/>
          <w:szCs w:val="72"/>
          <w:lang w:val="en-GB"/>
        </w:rPr>
        <w:t>D</w:t>
      </w:r>
      <w:r w:rsidRPr="006D5697">
        <w:rPr>
          <w:color w:val="C00000"/>
          <w:sz w:val="72"/>
          <w:szCs w:val="72"/>
          <w:lang w:val="en-GB"/>
        </w:rPr>
        <w:t>?</w:t>
      </w:r>
    </w:p>
    <w:p w:rsidR="00295283" w:rsidRDefault="00295283" w:rsidP="00295283">
      <w:pPr>
        <w:rPr>
          <w:color w:val="B042CE"/>
          <w:lang w:val="en-GB"/>
        </w:rPr>
      </w:pPr>
      <w:r w:rsidRPr="00C96ABC">
        <w:rPr>
          <w:noProof/>
          <w:color w:val="A7D38C" w:themeColor="accent6" w:themeTint="99"/>
          <w:lang w:eastAsia="es-ES"/>
        </w:rPr>
        <mc:AlternateContent>
          <mc:Choice Requires="wps">
            <w:drawing>
              <wp:anchor distT="0" distB="0" distL="114300" distR="114300" simplePos="0" relativeHeight="251676672" behindDoc="0" locked="0" layoutInCell="1" allowOverlap="1" wp14:anchorId="6FBA6765" wp14:editId="5D1D6F79">
                <wp:simplePos x="0" y="0"/>
                <wp:positionH relativeFrom="column">
                  <wp:posOffset>-13996</wp:posOffset>
                </wp:positionH>
                <wp:positionV relativeFrom="paragraph">
                  <wp:posOffset>42701</wp:posOffset>
                </wp:positionV>
                <wp:extent cx="5663565" cy="245745"/>
                <wp:effectExtent l="0" t="0" r="13335" b="20955"/>
                <wp:wrapNone/>
                <wp:docPr id="19" name="Rectángulo redondeado 19"/>
                <wp:cNvGraphicFramePr/>
                <a:graphic xmlns:a="http://schemas.openxmlformats.org/drawingml/2006/main">
                  <a:graphicData uri="http://schemas.microsoft.com/office/word/2010/wordprocessingShape">
                    <wps:wsp>
                      <wps:cNvSpPr/>
                      <wps:spPr>
                        <a:xfrm>
                          <a:off x="0" y="0"/>
                          <a:ext cx="5663565" cy="245745"/>
                        </a:xfrm>
                        <a:prstGeom prst="roundRect">
                          <a:avLst>
                            <a:gd name="adj" fmla="val 50000"/>
                          </a:avLst>
                        </a:prstGeom>
                        <a:solidFill>
                          <a:schemeClr val="accent6">
                            <a:lumMod val="75000"/>
                          </a:scheme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42C69C9" id="Rectángulo redondeado 19" o:spid="_x0000_s1026" style="position:absolute;margin-left:-1.1pt;margin-top:3.35pt;width:445.95pt;height:1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aczAIAABUGAAAOAAAAZHJzL2Uyb0RvYy54bWysVM1uGjEQvlfqO1i+NwsUSIOyRIgoVaU0&#10;QUmqnI1/YCvb49qGhb5Nn6Uv1rF3WWgT9VCVw+LxzHwz83lmLq92RpOt9KECW9L+WY8SaTmIyq5K&#10;+uXp5t0HSkJkVjANVpZ0LwO9mr59c1m7iRzAGrSQniCIDZPalXQdo5sUReBraVg4AyctKhV4wyKK&#10;flUIz2pEN7oY9HrjogYvnAcuQ8Db60ZJpxlfKcnjvVJBRqJLirnF/PX5u0zfYnrJJivP3LribRrs&#10;H7IwrLIYtIO6ZpGRja9eQJmKewig4hkHU4BSFZe5Bqym3/ujmsc1czLXguQE19EU/h8sv9suPKkE&#10;vt0FJZYZfKMHZO3nD7vaaCBeCrBCMgEEDZCt2oUJOj26hW+lgMdU+k55k/6xKLLLDO87huUuEo6X&#10;o/H4/Wg8ooSjbjAcnQ9HCbQ4ejsf4kcJhqRDST1srEgJZXbZ9jbETLNoc2XiKyXKaHy0LdNk1MNf&#10;i9gaI/YBM3kG0JW4qbTOQmozOdeeoHNJGefSxnEOpTfmM4jm/jzBtqi5M5NLzvo3NG1fBvCrZQc/&#10;T8l1OMc8MMPkWiRqGzLzKe61TIDaPkiFT4T0DXJqXQqnWfcb1ZoJ2VyfUtF55KQzYEJWSEOH3QK8&#10;xki/rb21T64yz1bn3PtbYs0Ddx45MtjYOZvKgn8NQMcucmN/IKmhJrG0BLHHBvbQTHZw/KbCxrll&#10;IS6Yx67Aocf1FO/xozTUJYX2RMka/PfX7pM9ThhqKalxNZQ0fNswLynRnyzO3kV/OEy7JAvYwwMU&#10;/KlmeaqxGzMHbK4+LkLH8zHZR304Kg/mGbfYLEVFFbMcY5eUR38Q5rFZWbgHuZzNshnuD8firX10&#10;PIEnVlOfP+2emXft9EScuzs4rBE2ySPRPMfRNnlamG0iqCom5ZHXVsDdkxun3ZNpuZ3K2eq4zae/&#10;AAAA//8DAFBLAwQUAAYACAAAACEAlG79lt0AAAAHAQAADwAAAGRycy9kb3ducmV2LnhtbEyOzU7D&#10;MBCE70i8g7VI3FqH0J80ZFMhJE5IqC0Irm68JFHjdYmdNvD0LCe4zWhGM1+xHl2nTtSH1jPCzTQB&#10;RVx523KN8PryOMlAhWjYms4zIXxRgHV5eVGY3Pozb+m0i7WSEQ65QWhiPOZah6ohZ8LUH4kl+/C9&#10;M1FsX2vbm7OMu06nSbLQzrQsD4050kND1WE3OIRnNw+bEA+3y2//9vS5GVbvPrWI11fj/R2oSGP8&#10;K8MvvqBDKUx7P7ANqkOYpKk0ERZLUBJn2UrEHmE2n4EuC/2fv/wBAAD//wMAUEsBAi0AFAAGAAgA&#10;AAAhALaDOJL+AAAA4QEAABMAAAAAAAAAAAAAAAAAAAAAAFtDb250ZW50X1R5cGVzXS54bWxQSwEC&#10;LQAUAAYACAAAACEAOP0h/9YAAACUAQAACwAAAAAAAAAAAAAAAAAvAQAAX3JlbHMvLnJlbHNQSwEC&#10;LQAUAAYACAAAACEAUaqWnMwCAAAVBgAADgAAAAAAAAAAAAAAAAAuAgAAZHJzL2Uyb0RvYy54bWxQ&#10;SwECLQAUAAYACAAAACEAlG79lt0AAAAHAQAADwAAAAAAAAAAAAAAAAAmBQAAZHJzL2Rvd25yZXYu&#10;eG1sUEsFBgAAAAAEAAQA8wAAADAGAAAAAA==&#10;" fillcolor="#528633 [2409]" strokecolor="#c00000" strokeweight="1pt"/>
            </w:pict>
          </mc:Fallback>
        </mc:AlternateContent>
      </w:r>
    </w:p>
    <w:p w:rsidR="00295283" w:rsidRDefault="00295283" w:rsidP="00295283">
      <w:pPr>
        <w:shd w:val="clear" w:color="auto" w:fill="FFFFFF"/>
        <w:spacing w:after="150" w:line="240" w:lineRule="auto"/>
        <w:jc w:val="both"/>
        <w:rPr>
          <w:rFonts w:eastAsia="Times New Roman" w:cs="Times New Roman"/>
          <w:color w:val="auto"/>
          <w:sz w:val="28"/>
          <w:szCs w:val="28"/>
          <w:lang w:val="en-GB" w:eastAsia="es-ES"/>
        </w:rPr>
      </w:pPr>
    </w:p>
    <w:p w:rsidR="00D71472" w:rsidRDefault="00295283" w:rsidP="00295283">
      <w:pPr>
        <w:shd w:val="clear" w:color="auto" w:fill="FFFFFF"/>
        <w:spacing w:after="150" w:line="240" w:lineRule="auto"/>
        <w:jc w:val="both"/>
        <w:rPr>
          <w:rFonts w:eastAsia="Times New Roman" w:cs="Times New Roman"/>
          <w:color w:val="auto"/>
          <w:sz w:val="28"/>
          <w:szCs w:val="28"/>
          <w:lang w:val="en-GB" w:eastAsia="es-ES"/>
        </w:rPr>
      </w:pPr>
      <w:r w:rsidRPr="00295283">
        <w:rPr>
          <w:rFonts w:eastAsia="Times New Roman" w:cs="Times New Roman"/>
          <w:color w:val="auto"/>
          <w:sz w:val="28"/>
          <w:szCs w:val="28"/>
          <w:lang w:val="en-GB" w:eastAsia="es-ES"/>
        </w:rPr>
        <w:t>Well, my synopsis, consists of three parts: What are unit tests, and why are they used? How would JUnit be implemented in a Java Project? And how would do</w:t>
      </w:r>
      <w:r>
        <w:rPr>
          <w:rFonts w:eastAsia="Times New Roman" w:cs="Times New Roman"/>
          <w:color w:val="auto"/>
          <w:sz w:val="28"/>
          <w:szCs w:val="28"/>
          <w:lang w:val="en-GB" w:eastAsia="es-ES"/>
        </w:rPr>
        <w:t>es It</w:t>
      </w:r>
      <w:r w:rsidRPr="00295283">
        <w:rPr>
          <w:rFonts w:eastAsia="Times New Roman" w:cs="Times New Roman"/>
          <w:color w:val="auto"/>
          <w:sz w:val="28"/>
          <w:szCs w:val="28"/>
          <w:lang w:val="en-GB" w:eastAsia="es-ES"/>
        </w:rPr>
        <w:t xml:space="preserve"> with </w:t>
      </w:r>
      <w:proofErr w:type="spellStart"/>
      <w:r w:rsidRPr="00295283">
        <w:rPr>
          <w:rFonts w:eastAsia="Times New Roman" w:cs="Times New Roman"/>
          <w:color w:val="auto"/>
          <w:sz w:val="28"/>
          <w:szCs w:val="28"/>
          <w:lang w:val="en-GB" w:eastAsia="es-ES"/>
        </w:rPr>
        <w:t>Mockito</w:t>
      </w:r>
      <w:proofErr w:type="spellEnd"/>
      <w:r w:rsidRPr="00295283">
        <w:rPr>
          <w:rFonts w:eastAsia="Times New Roman" w:cs="Times New Roman"/>
          <w:color w:val="auto"/>
          <w:sz w:val="28"/>
          <w:szCs w:val="28"/>
          <w:lang w:val="en-GB" w:eastAsia="es-ES"/>
        </w:rPr>
        <w:t>?</w:t>
      </w:r>
    </w:p>
    <w:p w:rsidR="00295283" w:rsidRDefault="00D71472" w:rsidP="00295283">
      <w:pPr>
        <w:shd w:val="clear" w:color="auto" w:fill="FFFFFF"/>
        <w:spacing w:after="150" w:line="240" w:lineRule="auto"/>
        <w:jc w:val="both"/>
        <w:rPr>
          <w:rFonts w:eastAsia="Times New Roman" w:cs="Times New Roman"/>
          <w:color w:val="auto"/>
          <w:sz w:val="28"/>
          <w:szCs w:val="28"/>
          <w:lang w:val="en-GB" w:eastAsia="es-ES"/>
        </w:rPr>
      </w:pPr>
      <w:r w:rsidRPr="00D71472">
        <w:rPr>
          <w:rFonts w:eastAsia="Times New Roman" w:cs="Times New Roman"/>
          <w:color w:val="auto"/>
          <w:sz w:val="28"/>
          <w:szCs w:val="28"/>
          <w:lang w:val="en-GB" w:eastAsia="es-ES"/>
        </w:rPr>
        <w:t>The first part has just been explained, so I will proceed to explain the second</w:t>
      </w:r>
      <w:r>
        <w:rPr>
          <w:rFonts w:eastAsia="Times New Roman" w:cs="Times New Roman"/>
          <w:color w:val="auto"/>
          <w:sz w:val="28"/>
          <w:szCs w:val="28"/>
          <w:lang w:val="en-GB" w:eastAsia="es-ES"/>
        </w:rPr>
        <w:t>.</w:t>
      </w:r>
    </w:p>
    <w:p w:rsidR="00295283" w:rsidRDefault="00295283" w:rsidP="00295283">
      <w:pPr>
        <w:shd w:val="clear" w:color="auto" w:fill="FFFFFF"/>
        <w:spacing w:after="150" w:line="240" w:lineRule="auto"/>
        <w:jc w:val="both"/>
        <w:rPr>
          <w:rFonts w:eastAsia="Times New Roman" w:cs="Times New Roman"/>
          <w:color w:val="auto"/>
          <w:sz w:val="28"/>
          <w:szCs w:val="28"/>
          <w:lang w:val="en-GB" w:eastAsia="es-ES"/>
        </w:rPr>
      </w:pPr>
    </w:p>
    <w:p w:rsidR="00D71472" w:rsidRDefault="00D71472" w:rsidP="00D71472">
      <w:pPr>
        <w:pStyle w:val="Prrafodelista"/>
        <w:numPr>
          <w:ilvl w:val="0"/>
          <w:numId w:val="13"/>
        </w:numPr>
        <w:shd w:val="clear" w:color="auto" w:fill="FFFFFF"/>
        <w:spacing w:after="150" w:line="240" w:lineRule="auto"/>
        <w:jc w:val="both"/>
        <w:rPr>
          <w:rFonts w:eastAsia="Times New Roman" w:cs="Times New Roman"/>
          <w:color w:val="auto"/>
          <w:sz w:val="28"/>
          <w:szCs w:val="28"/>
          <w:lang w:val="en-GB" w:eastAsia="es-ES"/>
        </w:rPr>
      </w:pPr>
      <w:r w:rsidRPr="00D71472">
        <w:rPr>
          <w:rFonts w:eastAsia="Times New Roman" w:cs="Times New Roman"/>
          <w:color w:val="auto"/>
          <w:sz w:val="28"/>
          <w:szCs w:val="28"/>
          <w:lang w:val="en-GB" w:eastAsia="es-ES"/>
        </w:rPr>
        <w:t>JAVA PROJECT WITH JUNIT</w:t>
      </w:r>
    </w:p>
    <w:p w:rsidR="004D7BBC" w:rsidRPr="004D7BBC" w:rsidRDefault="004D7BBC" w:rsidP="004D7BBC">
      <w:pPr>
        <w:shd w:val="clear" w:color="auto" w:fill="FFFFFF"/>
        <w:spacing w:after="150" w:line="240" w:lineRule="auto"/>
        <w:ind w:left="1440"/>
        <w:jc w:val="both"/>
        <w:rPr>
          <w:rFonts w:eastAsia="Times New Roman" w:cs="Times New Roman"/>
          <w:color w:val="auto"/>
          <w:sz w:val="28"/>
          <w:szCs w:val="28"/>
          <w:lang w:val="en-GB" w:eastAsia="es-ES"/>
        </w:rPr>
      </w:pPr>
      <w:r>
        <w:rPr>
          <w:noProof/>
          <w:lang w:eastAsia="es-ES"/>
        </w:rPr>
        <w:drawing>
          <wp:anchor distT="0" distB="0" distL="114300" distR="114300" simplePos="0" relativeHeight="251677696" behindDoc="0" locked="0" layoutInCell="1" allowOverlap="1">
            <wp:simplePos x="0" y="0"/>
            <wp:positionH relativeFrom="column">
              <wp:posOffset>-780437</wp:posOffset>
            </wp:positionH>
            <wp:positionV relativeFrom="paragraph">
              <wp:posOffset>15656</wp:posOffset>
            </wp:positionV>
            <wp:extent cx="3704590" cy="2073910"/>
            <wp:effectExtent l="0" t="0" r="0" b="254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704590" cy="2073910"/>
                    </a:xfrm>
                    <a:prstGeom prst="rect">
                      <a:avLst/>
                    </a:prstGeom>
                  </pic:spPr>
                </pic:pic>
              </a:graphicData>
            </a:graphic>
            <wp14:sizeRelH relativeFrom="margin">
              <wp14:pctWidth>0</wp14:pctWidth>
            </wp14:sizeRelH>
            <wp14:sizeRelV relativeFrom="margin">
              <wp14:pctHeight>0</wp14:pctHeight>
            </wp14:sizeRelV>
          </wp:anchor>
        </w:drawing>
      </w:r>
      <w:r w:rsidRPr="004D7BBC">
        <w:rPr>
          <w:rFonts w:eastAsia="Times New Roman" w:cs="Times New Roman"/>
          <w:color w:val="auto"/>
          <w:sz w:val="28"/>
          <w:szCs w:val="28"/>
          <w:lang w:val="en-GB" w:eastAsia="es-ES"/>
        </w:rPr>
        <w:t>You start by creating a normal Java project, in this case my project is a calculator. My calculator is a console application, so it has no window, everything is on the console screen.</w:t>
      </w:r>
    </w:p>
    <w:p w:rsidR="004D7BBC" w:rsidRPr="004D7BBC" w:rsidRDefault="00CE00BE" w:rsidP="004D7BBC">
      <w:pPr>
        <w:shd w:val="clear" w:color="auto" w:fill="FFFFFF"/>
        <w:spacing w:after="150" w:line="240" w:lineRule="auto"/>
        <w:ind w:left="1440"/>
        <w:jc w:val="both"/>
        <w:rPr>
          <w:rFonts w:eastAsia="Times New Roman" w:cs="Times New Roman"/>
          <w:color w:val="auto"/>
          <w:sz w:val="28"/>
          <w:szCs w:val="28"/>
          <w:lang w:val="en-GB" w:eastAsia="es-ES"/>
        </w:rPr>
      </w:pPr>
      <w:r>
        <w:rPr>
          <w:noProof/>
          <w:lang w:eastAsia="es-ES"/>
        </w:rPr>
        <w:drawing>
          <wp:anchor distT="0" distB="0" distL="114300" distR="114300" simplePos="0" relativeHeight="251678720" behindDoc="0" locked="0" layoutInCell="1" allowOverlap="1">
            <wp:simplePos x="0" y="0"/>
            <wp:positionH relativeFrom="margin">
              <wp:posOffset>2074019</wp:posOffset>
            </wp:positionH>
            <wp:positionV relativeFrom="paragraph">
              <wp:posOffset>1243330</wp:posOffset>
            </wp:positionV>
            <wp:extent cx="4067175" cy="1783715"/>
            <wp:effectExtent l="0" t="0" r="9525" b="698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067175" cy="1783715"/>
                    </a:xfrm>
                    <a:prstGeom prst="rect">
                      <a:avLst/>
                    </a:prstGeom>
                  </pic:spPr>
                </pic:pic>
              </a:graphicData>
            </a:graphic>
            <wp14:sizeRelH relativeFrom="margin">
              <wp14:pctWidth>0</wp14:pctWidth>
            </wp14:sizeRelH>
            <wp14:sizeRelV relativeFrom="margin">
              <wp14:pctHeight>0</wp14:pctHeight>
            </wp14:sizeRelV>
          </wp:anchor>
        </w:drawing>
      </w:r>
      <w:r w:rsidR="004D7BBC" w:rsidRPr="004D7BBC">
        <w:rPr>
          <w:rFonts w:eastAsia="Times New Roman" w:cs="Times New Roman"/>
          <w:color w:val="auto"/>
          <w:sz w:val="28"/>
          <w:szCs w:val="28"/>
          <w:lang w:val="en-GB" w:eastAsia="es-ES"/>
        </w:rPr>
        <w:t>The design architecture is simple, I created a static class (so as not to have to create an object) where all the calculator's methods were found (add, subtract, multiply, divide, raise to a power, to the square, square root and root) cubic), then generate a Main class that was responsible for both the graphic design of this and the logic when choosing the functions.</w:t>
      </w:r>
    </w:p>
    <w:p w:rsidR="009948D9" w:rsidRPr="00D71472" w:rsidRDefault="009948D9" w:rsidP="009E0911">
      <w:pPr>
        <w:shd w:val="clear" w:color="auto" w:fill="FFFFFF"/>
        <w:spacing w:after="150" w:line="240" w:lineRule="auto"/>
        <w:ind w:left="1440"/>
        <w:jc w:val="both"/>
        <w:rPr>
          <w:rFonts w:eastAsia="Times New Roman" w:cs="Times New Roman"/>
          <w:color w:val="auto"/>
          <w:sz w:val="28"/>
          <w:szCs w:val="28"/>
          <w:lang w:val="en-GB" w:eastAsia="es-ES"/>
        </w:rPr>
      </w:pPr>
    </w:p>
    <w:p w:rsidR="009E0911" w:rsidRPr="009E0911" w:rsidRDefault="009E0911" w:rsidP="009E0911">
      <w:pPr>
        <w:shd w:val="clear" w:color="auto" w:fill="FFFFFF"/>
        <w:spacing w:after="150" w:line="240" w:lineRule="auto"/>
        <w:ind w:left="1440"/>
        <w:jc w:val="both"/>
        <w:rPr>
          <w:rFonts w:eastAsia="Times New Roman" w:cs="Times New Roman"/>
          <w:color w:val="auto"/>
          <w:sz w:val="28"/>
          <w:szCs w:val="28"/>
          <w:lang w:val="en-GB" w:eastAsia="es-ES"/>
        </w:rPr>
      </w:pPr>
      <w:r w:rsidRPr="009E0911">
        <w:rPr>
          <w:rFonts w:eastAsia="Times New Roman" w:cs="Times New Roman"/>
          <w:color w:val="auto"/>
          <w:sz w:val="28"/>
          <w:szCs w:val="28"/>
          <w:lang w:val="en-GB" w:eastAsia="es-ES"/>
        </w:rPr>
        <w:t>Then, I decided to make a new package which had the JUnit tests, to make the tests I used my usual IDE that I use with Java (Eclipse), JUnit is in the vast majority of IDEs.</w:t>
      </w:r>
    </w:p>
    <w:p w:rsidR="00105860" w:rsidRPr="00C71EE4" w:rsidRDefault="00105860" w:rsidP="00EF5511">
      <w:pPr>
        <w:shd w:val="clear" w:color="auto" w:fill="FFFFFF"/>
        <w:tabs>
          <w:tab w:val="left" w:pos="6882"/>
        </w:tabs>
        <w:spacing w:after="150" w:line="240" w:lineRule="auto"/>
        <w:ind w:left="1440"/>
        <w:jc w:val="both"/>
        <w:rPr>
          <w:noProof/>
          <w:lang w:val="en-GB" w:eastAsia="es-ES"/>
        </w:rPr>
      </w:pPr>
    </w:p>
    <w:p w:rsidR="00295283" w:rsidRDefault="009E0911" w:rsidP="00EF5511">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Pr>
          <w:noProof/>
          <w:lang w:eastAsia="es-ES"/>
        </w:rPr>
        <w:lastRenderedPageBreak/>
        <w:drawing>
          <wp:anchor distT="0" distB="0" distL="114300" distR="114300" simplePos="0" relativeHeight="251679744" behindDoc="0" locked="0" layoutInCell="1" allowOverlap="1">
            <wp:simplePos x="0" y="0"/>
            <wp:positionH relativeFrom="margin">
              <wp:posOffset>-685239</wp:posOffset>
            </wp:positionH>
            <wp:positionV relativeFrom="paragraph">
              <wp:posOffset>5715</wp:posOffset>
            </wp:positionV>
            <wp:extent cx="3200400" cy="309372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r="41842"/>
                    <a:stretch/>
                  </pic:blipFill>
                  <pic:spPr bwMode="auto">
                    <a:xfrm>
                      <a:off x="0" y="0"/>
                      <a:ext cx="3200400" cy="309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9E0911" w:rsidRPr="009E0911" w:rsidRDefault="009E0911" w:rsidP="009E0911">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sidRPr="009E0911">
        <w:rPr>
          <w:rFonts w:eastAsia="Times New Roman" w:cs="Times New Roman"/>
          <w:color w:val="auto"/>
          <w:sz w:val="28"/>
          <w:szCs w:val="28"/>
          <w:lang w:val="en-GB" w:eastAsia="es-ES"/>
        </w:rPr>
        <w:t>Generating the tests in this way is really simple, when you create the test it asks you what name you want to give it and with what class it will be related. When you create it, it asks you if you want to implement the corresponding JUnit library, in this case JUnit 4, automatically.</w:t>
      </w:r>
    </w:p>
    <w:p w:rsidR="007D2B74" w:rsidRDefault="009E0911" w:rsidP="009E0911">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sidRPr="009E0911">
        <w:rPr>
          <w:rFonts w:eastAsia="Times New Roman" w:cs="Times New Roman"/>
          <w:color w:val="auto"/>
          <w:sz w:val="28"/>
          <w:szCs w:val="28"/>
          <w:lang w:val="en-GB" w:eastAsia="es-ES"/>
        </w:rPr>
        <w:t>Then you declare the Test that you want with @Test on top of each</w:t>
      </w:r>
    </w:p>
    <w:p w:rsidR="009E0911" w:rsidRDefault="009E0911" w:rsidP="009E0911">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sidRPr="009E0911">
        <w:rPr>
          <w:rFonts w:eastAsia="Times New Roman" w:cs="Times New Roman"/>
          <w:color w:val="auto"/>
          <w:sz w:val="28"/>
          <w:szCs w:val="28"/>
          <w:lang w:val="en-GB" w:eastAsia="es-ES"/>
        </w:rPr>
        <w:t xml:space="preserve"> one so that the library detects them, a variable is generated that is the method to be checked and then an Assert is used, depending on the moment one or the other will be used, and depending on each what is introduced within the parentheses varies; however, it is usual to follow the order of (EXPECTED VALUE, VARIABLE CREATED FROM THE FUNCTION)</w:t>
      </w:r>
    </w:p>
    <w:p w:rsidR="00105860" w:rsidRDefault="004E26C6" w:rsidP="009E0911">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Pr>
          <w:noProof/>
          <w:lang w:eastAsia="es-ES"/>
        </w:rPr>
        <w:drawing>
          <wp:anchor distT="0" distB="0" distL="114300" distR="114300" simplePos="0" relativeHeight="251680768" behindDoc="0" locked="0" layoutInCell="1" allowOverlap="1">
            <wp:simplePos x="0" y="0"/>
            <wp:positionH relativeFrom="margin">
              <wp:posOffset>2205990</wp:posOffset>
            </wp:positionH>
            <wp:positionV relativeFrom="paragraph">
              <wp:posOffset>6350</wp:posOffset>
            </wp:positionV>
            <wp:extent cx="4098925" cy="2619375"/>
            <wp:effectExtent l="0" t="0" r="0"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98925" cy="2619375"/>
                    </a:xfrm>
                    <a:prstGeom prst="rect">
                      <a:avLst/>
                    </a:prstGeom>
                  </pic:spPr>
                </pic:pic>
              </a:graphicData>
            </a:graphic>
            <wp14:sizeRelH relativeFrom="margin">
              <wp14:pctWidth>0</wp14:pctWidth>
            </wp14:sizeRelH>
            <wp14:sizeRelV relativeFrom="margin">
              <wp14:pctHeight>0</wp14:pctHeight>
            </wp14:sizeRelV>
          </wp:anchor>
        </w:drawing>
      </w:r>
      <w:r w:rsidRPr="004E26C6">
        <w:rPr>
          <w:rFonts w:eastAsia="Times New Roman" w:cs="Times New Roman"/>
          <w:color w:val="auto"/>
          <w:sz w:val="28"/>
          <w:szCs w:val="28"/>
          <w:lang w:val="en-GB" w:eastAsia="es-ES"/>
        </w:rPr>
        <w:t xml:space="preserve">We can see how they have been executed, 8 tests of which 0 have been erroneous. Also how the @Test makes that recognize that it is a test. Later I entered a "0.01" in all </w:t>
      </w:r>
      <w:proofErr w:type="gramStart"/>
      <w:r w:rsidRPr="004E26C6">
        <w:rPr>
          <w:rFonts w:eastAsia="Times New Roman" w:cs="Times New Roman"/>
          <w:color w:val="auto"/>
          <w:sz w:val="28"/>
          <w:szCs w:val="28"/>
          <w:lang w:val="en-GB" w:eastAsia="es-ES"/>
        </w:rPr>
        <w:t>the asserts</w:t>
      </w:r>
      <w:proofErr w:type="gramEnd"/>
      <w:r w:rsidRPr="004E26C6">
        <w:rPr>
          <w:rFonts w:eastAsia="Times New Roman" w:cs="Times New Roman"/>
          <w:color w:val="auto"/>
          <w:sz w:val="28"/>
          <w:szCs w:val="28"/>
          <w:lang w:val="en-GB" w:eastAsia="es-ES"/>
        </w:rPr>
        <w:t xml:space="preserve"> because when working with double instead of </w:t>
      </w:r>
      <w:proofErr w:type="spellStart"/>
      <w:r w:rsidRPr="004E26C6">
        <w:rPr>
          <w:rFonts w:eastAsia="Times New Roman" w:cs="Times New Roman"/>
          <w:color w:val="auto"/>
          <w:sz w:val="28"/>
          <w:szCs w:val="28"/>
          <w:lang w:val="en-GB" w:eastAsia="es-ES"/>
        </w:rPr>
        <w:t>int</w:t>
      </w:r>
      <w:proofErr w:type="spellEnd"/>
      <w:r w:rsidRPr="004E26C6">
        <w:rPr>
          <w:rFonts w:eastAsia="Times New Roman" w:cs="Times New Roman"/>
          <w:color w:val="auto"/>
          <w:sz w:val="28"/>
          <w:szCs w:val="28"/>
          <w:lang w:val="en-GB" w:eastAsia="es-ES"/>
        </w:rPr>
        <w:t xml:space="preserve"> the test I did wrong, showing 8 errors. Also in the whole project implement a </w:t>
      </w:r>
      <w:proofErr w:type="spellStart"/>
      <w:r w:rsidRPr="004E26C6">
        <w:rPr>
          <w:rFonts w:eastAsia="Times New Roman" w:cs="Times New Roman"/>
          <w:color w:val="auto"/>
          <w:sz w:val="28"/>
          <w:szCs w:val="28"/>
          <w:lang w:val="en-GB" w:eastAsia="es-ES"/>
        </w:rPr>
        <w:t>Java.util.Locale</w:t>
      </w:r>
      <w:proofErr w:type="spellEnd"/>
      <w:r w:rsidRPr="004E26C6">
        <w:rPr>
          <w:rFonts w:eastAsia="Times New Roman" w:cs="Times New Roman"/>
          <w:color w:val="auto"/>
          <w:sz w:val="28"/>
          <w:szCs w:val="28"/>
          <w:lang w:val="en-GB" w:eastAsia="es-ES"/>
        </w:rPr>
        <w:t>, so that when entering the decimals by console in the main, recognize the points as commas and there were no misunderstandings. It is logical that if the console shows you the decimals with points, you enter them in the same way.</w:t>
      </w:r>
    </w:p>
    <w:p w:rsidR="00C71EE4" w:rsidRPr="00C71EE4" w:rsidRDefault="00252ED1" w:rsidP="00C71EE4">
      <w:pPr>
        <w:pStyle w:val="Prrafodelista"/>
        <w:numPr>
          <w:ilvl w:val="0"/>
          <w:numId w:val="13"/>
        </w:numPr>
        <w:shd w:val="clear" w:color="auto" w:fill="FFFFFF"/>
        <w:tabs>
          <w:tab w:val="left" w:pos="6882"/>
        </w:tabs>
        <w:spacing w:after="150" w:line="240" w:lineRule="auto"/>
        <w:jc w:val="both"/>
        <w:rPr>
          <w:rFonts w:eastAsia="Times New Roman" w:cs="Times New Roman"/>
          <w:color w:val="auto"/>
          <w:sz w:val="28"/>
          <w:szCs w:val="28"/>
          <w:lang w:val="en-GB" w:eastAsia="es-ES"/>
        </w:rPr>
      </w:pPr>
      <w:r w:rsidRPr="00252ED1">
        <w:rPr>
          <w:rFonts w:eastAsia="Times New Roman" w:cs="Times New Roman"/>
          <w:color w:val="auto"/>
          <w:sz w:val="28"/>
          <w:szCs w:val="28"/>
          <w:lang w:val="en-GB" w:eastAsia="es-ES"/>
        </w:rPr>
        <w:lastRenderedPageBreak/>
        <w:t>JAVA PROJECT WITH MOCKITO</w:t>
      </w:r>
    </w:p>
    <w:p w:rsidR="00C71EE4" w:rsidRPr="00C71EE4" w:rsidRDefault="00C71EE4" w:rsidP="00C71EE4">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sidRPr="00C71EE4">
        <w:rPr>
          <w:rFonts w:eastAsia="Times New Roman" w:cs="Times New Roman"/>
          <w:color w:val="auto"/>
          <w:sz w:val="28"/>
          <w:szCs w:val="28"/>
          <w:lang w:val="en-GB" w:eastAsia="es-ES"/>
        </w:rPr>
        <w:t>Mocking is a way of producing dummy objects, operations, and results as if they were real scenarios. This means that it deals with no real database connections and no real server up and running. However, it mimics them so that the lines are also covered and expect the actual result. Thus, it can be compared with the expected result and asserted.</w:t>
      </w:r>
    </w:p>
    <w:p w:rsidR="00C71EE4" w:rsidRDefault="00C71EE4" w:rsidP="00C71EE4">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sidRPr="00C71EE4">
        <w:rPr>
          <w:rFonts w:eastAsia="Times New Roman" w:cs="Times New Roman"/>
          <w:color w:val="auto"/>
          <w:sz w:val="28"/>
          <w:szCs w:val="28"/>
          <w:lang w:val="en-GB" w:eastAsia="es-ES"/>
        </w:rPr>
        <w:t xml:space="preserve">We will use JUnit with the </w:t>
      </w:r>
      <w:proofErr w:type="spellStart"/>
      <w:r w:rsidRPr="00C71EE4">
        <w:rPr>
          <w:rFonts w:eastAsia="Times New Roman" w:cs="Times New Roman"/>
          <w:color w:val="auto"/>
          <w:sz w:val="28"/>
          <w:szCs w:val="28"/>
          <w:lang w:val="en-GB" w:eastAsia="es-ES"/>
        </w:rPr>
        <w:t>Mockito</w:t>
      </w:r>
      <w:proofErr w:type="spellEnd"/>
      <w:r w:rsidRPr="00C71EE4">
        <w:rPr>
          <w:rFonts w:eastAsia="Times New Roman" w:cs="Times New Roman"/>
          <w:color w:val="auto"/>
          <w:sz w:val="28"/>
          <w:szCs w:val="28"/>
          <w:lang w:val="en-GB" w:eastAsia="es-ES"/>
        </w:rPr>
        <w:t xml:space="preserve"> framework for our unit tests.</w:t>
      </w:r>
    </w:p>
    <w:p w:rsidR="00C71EE4" w:rsidRDefault="00C71EE4" w:rsidP="00C71EE4">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Pr>
          <w:noProof/>
          <w:lang w:eastAsia="es-ES"/>
        </w:rPr>
        <w:drawing>
          <wp:anchor distT="0" distB="0" distL="114300" distR="114300" simplePos="0" relativeHeight="251681792" behindDoc="0" locked="0" layoutInCell="1" allowOverlap="1">
            <wp:simplePos x="0" y="0"/>
            <wp:positionH relativeFrom="column">
              <wp:posOffset>-1079441</wp:posOffset>
            </wp:positionH>
            <wp:positionV relativeFrom="paragraph">
              <wp:posOffset>9909</wp:posOffset>
            </wp:positionV>
            <wp:extent cx="3514725" cy="2762250"/>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14725" cy="2762250"/>
                    </a:xfrm>
                    <a:prstGeom prst="rect">
                      <a:avLst/>
                    </a:prstGeom>
                  </pic:spPr>
                </pic:pic>
              </a:graphicData>
            </a:graphic>
          </wp:anchor>
        </w:drawing>
      </w:r>
      <w:r>
        <w:rPr>
          <w:rFonts w:eastAsia="Times New Roman" w:cs="Times New Roman"/>
          <w:color w:val="auto"/>
          <w:sz w:val="28"/>
          <w:szCs w:val="28"/>
          <w:lang w:val="en-GB" w:eastAsia="es-ES"/>
        </w:rPr>
        <w:t>Well, a</w:t>
      </w:r>
      <w:r w:rsidRPr="00C71EE4">
        <w:rPr>
          <w:rFonts w:eastAsia="Times New Roman" w:cs="Times New Roman"/>
          <w:color w:val="auto"/>
          <w:sz w:val="28"/>
          <w:szCs w:val="28"/>
          <w:lang w:val="en-GB" w:eastAsia="es-ES"/>
        </w:rPr>
        <w:t xml:space="preserve">s in the previous example I had already created a series of unit tests, directly oriented to JUnit, the composition of the project varies as </w:t>
      </w:r>
      <w:proofErr w:type="spellStart"/>
      <w:r w:rsidRPr="00C71EE4">
        <w:rPr>
          <w:rFonts w:eastAsia="Times New Roman" w:cs="Times New Roman"/>
          <w:color w:val="auto"/>
          <w:sz w:val="28"/>
          <w:szCs w:val="28"/>
          <w:lang w:val="en-GB" w:eastAsia="es-ES"/>
        </w:rPr>
        <w:t>Mockito</w:t>
      </w:r>
      <w:proofErr w:type="spellEnd"/>
      <w:r w:rsidRPr="00C71EE4">
        <w:rPr>
          <w:rFonts w:eastAsia="Times New Roman" w:cs="Times New Roman"/>
          <w:color w:val="auto"/>
          <w:sz w:val="28"/>
          <w:szCs w:val="28"/>
          <w:lang w:val="en-GB" w:eastAsia="es-ES"/>
        </w:rPr>
        <w:t xml:space="preserve"> is now implemented. The first step was to create an interface "</w:t>
      </w:r>
      <w:proofErr w:type="spellStart"/>
      <w:r w:rsidRPr="00C71EE4">
        <w:rPr>
          <w:rFonts w:eastAsia="Times New Roman" w:cs="Times New Roman"/>
          <w:color w:val="auto"/>
          <w:sz w:val="28"/>
          <w:szCs w:val="28"/>
          <w:lang w:val="en-GB" w:eastAsia="es-ES"/>
        </w:rPr>
        <w:t>ICalculator</w:t>
      </w:r>
      <w:proofErr w:type="spellEnd"/>
      <w:r w:rsidRPr="00C71EE4">
        <w:rPr>
          <w:rFonts w:eastAsia="Times New Roman" w:cs="Times New Roman"/>
          <w:color w:val="auto"/>
          <w:sz w:val="28"/>
          <w:szCs w:val="28"/>
          <w:lang w:val="en-GB" w:eastAsia="es-ES"/>
        </w:rPr>
        <w:t>" which had a series of defined functions.</w:t>
      </w:r>
    </w:p>
    <w:p w:rsidR="00C71EE4" w:rsidRDefault="00C71EE4" w:rsidP="00C71EE4">
      <w:pPr>
        <w:shd w:val="clear" w:color="auto" w:fill="FFFFFF"/>
        <w:tabs>
          <w:tab w:val="left" w:pos="6882"/>
        </w:tabs>
        <w:spacing w:after="150" w:line="240" w:lineRule="auto"/>
        <w:ind w:left="1440"/>
        <w:jc w:val="both"/>
        <w:rPr>
          <w:noProof/>
          <w:lang w:val="en-GB" w:eastAsia="es-ES"/>
        </w:rPr>
      </w:pPr>
      <w:r>
        <w:rPr>
          <w:noProof/>
          <w:lang w:eastAsia="es-ES"/>
        </w:rPr>
        <w:drawing>
          <wp:anchor distT="0" distB="0" distL="114300" distR="114300" simplePos="0" relativeHeight="251682816" behindDoc="0" locked="0" layoutInCell="1" allowOverlap="1">
            <wp:simplePos x="0" y="0"/>
            <wp:positionH relativeFrom="column">
              <wp:posOffset>-1058545</wp:posOffset>
            </wp:positionH>
            <wp:positionV relativeFrom="paragraph">
              <wp:posOffset>1151255</wp:posOffset>
            </wp:positionV>
            <wp:extent cx="3453765" cy="2030730"/>
            <wp:effectExtent l="0" t="0" r="0" b="762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53765" cy="2030730"/>
                    </a:xfrm>
                    <a:prstGeom prst="rect">
                      <a:avLst/>
                    </a:prstGeom>
                  </pic:spPr>
                </pic:pic>
              </a:graphicData>
            </a:graphic>
            <wp14:sizeRelH relativeFrom="margin">
              <wp14:pctWidth>0</wp14:pctWidth>
            </wp14:sizeRelH>
            <wp14:sizeRelV relativeFrom="margin">
              <wp14:pctHeight>0</wp14:pctHeight>
            </wp14:sizeRelV>
          </wp:anchor>
        </w:drawing>
      </w:r>
      <w:r w:rsidRPr="00C71EE4">
        <w:rPr>
          <w:rFonts w:eastAsia="Times New Roman" w:cs="Times New Roman"/>
          <w:color w:val="auto"/>
          <w:sz w:val="28"/>
          <w:szCs w:val="28"/>
          <w:lang w:val="en-GB" w:eastAsia="es-ES"/>
        </w:rPr>
        <w:t xml:space="preserve">The second step was to create a class </w:t>
      </w:r>
      <w:r>
        <w:rPr>
          <w:rFonts w:eastAsia="Times New Roman" w:cs="Times New Roman"/>
          <w:color w:val="auto"/>
          <w:sz w:val="28"/>
          <w:szCs w:val="28"/>
          <w:lang w:val="en-GB" w:eastAsia="es-ES"/>
        </w:rPr>
        <w:t>(</w:t>
      </w:r>
      <w:proofErr w:type="spellStart"/>
      <w:r>
        <w:rPr>
          <w:rFonts w:eastAsia="Times New Roman" w:cs="Times New Roman"/>
          <w:color w:val="auto"/>
          <w:sz w:val="28"/>
          <w:szCs w:val="28"/>
          <w:lang w:val="en-GB" w:eastAsia="es-ES"/>
        </w:rPr>
        <w:t>CalcService</w:t>
      </w:r>
      <w:proofErr w:type="spellEnd"/>
      <w:r>
        <w:rPr>
          <w:rFonts w:eastAsia="Times New Roman" w:cs="Times New Roman"/>
          <w:color w:val="auto"/>
          <w:sz w:val="28"/>
          <w:szCs w:val="28"/>
          <w:lang w:val="en-GB" w:eastAsia="es-ES"/>
        </w:rPr>
        <w:t xml:space="preserve">) </w:t>
      </w:r>
      <w:r w:rsidRPr="00C71EE4">
        <w:rPr>
          <w:rFonts w:eastAsia="Times New Roman" w:cs="Times New Roman"/>
          <w:color w:val="auto"/>
          <w:sz w:val="28"/>
          <w:szCs w:val="28"/>
          <w:lang w:val="en-GB" w:eastAsia="es-ES"/>
        </w:rPr>
        <w:t>which had as an attribute the "</w:t>
      </w:r>
      <w:proofErr w:type="spellStart"/>
      <w:r w:rsidRPr="00C71EE4">
        <w:rPr>
          <w:rFonts w:eastAsia="Times New Roman" w:cs="Times New Roman"/>
          <w:color w:val="auto"/>
          <w:sz w:val="28"/>
          <w:szCs w:val="28"/>
          <w:lang w:val="en-GB" w:eastAsia="es-ES"/>
        </w:rPr>
        <w:t>ICalculator</w:t>
      </w:r>
      <w:proofErr w:type="spellEnd"/>
      <w:r w:rsidRPr="00C71EE4">
        <w:rPr>
          <w:rFonts w:eastAsia="Times New Roman" w:cs="Times New Roman"/>
          <w:color w:val="auto"/>
          <w:sz w:val="28"/>
          <w:szCs w:val="28"/>
          <w:lang w:val="en-GB" w:eastAsia="es-ES"/>
        </w:rPr>
        <w:t>" interface, and declare in it the methods which called the functions of the interface. Within these methods was the logical part of each of them.</w:t>
      </w:r>
      <w:r w:rsidRPr="00C71EE4">
        <w:rPr>
          <w:noProof/>
          <w:lang w:val="en-GB" w:eastAsia="es-ES"/>
        </w:rPr>
        <w:t xml:space="preserve"> </w:t>
      </w:r>
    </w:p>
    <w:p w:rsidR="00D37EBC" w:rsidRDefault="003B3CEA" w:rsidP="007D2B74">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sidRPr="003B3CEA">
        <w:rPr>
          <w:rFonts w:eastAsia="Times New Roman" w:cs="Times New Roman"/>
          <w:color w:val="auto"/>
          <w:sz w:val="28"/>
          <w:szCs w:val="28"/>
          <w:lang w:val="en-GB" w:eastAsia="es-ES"/>
        </w:rPr>
        <w:t>The last step was to create (in the same way as before) a Test using JUnit and import the "mockito-all-1.9.5.jar" library. Then an attribute of the Test class was declared (</w:t>
      </w:r>
      <w:proofErr w:type="spellStart"/>
      <w:r w:rsidRPr="003B3CEA">
        <w:rPr>
          <w:rFonts w:eastAsia="Times New Roman" w:cs="Times New Roman"/>
          <w:color w:val="auto"/>
          <w:sz w:val="28"/>
          <w:szCs w:val="28"/>
          <w:lang w:val="en-GB" w:eastAsia="es-ES"/>
        </w:rPr>
        <w:t>CalServiceTest</w:t>
      </w:r>
      <w:proofErr w:type="spellEnd"/>
      <w:r w:rsidRPr="003B3CEA">
        <w:rPr>
          <w:rFonts w:eastAsia="Times New Roman" w:cs="Times New Roman"/>
          <w:color w:val="auto"/>
          <w:sz w:val="28"/>
          <w:szCs w:val="28"/>
          <w:lang w:val="en-GB" w:eastAsia="es-ES"/>
        </w:rPr>
        <w:t xml:space="preserve">) and adding </w:t>
      </w:r>
      <w:proofErr w:type="gramStart"/>
      <w:r w:rsidRPr="003B3CEA">
        <w:rPr>
          <w:rFonts w:eastAsia="Times New Roman" w:cs="Times New Roman"/>
          <w:color w:val="auto"/>
          <w:sz w:val="28"/>
          <w:szCs w:val="28"/>
          <w:lang w:val="en-GB" w:eastAsia="es-ES"/>
        </w:rPr>
        <w:t>an</w:t>
      </w:r>
      <w:proofErr w:type="gramEnd"/>
      <w:r w:rsidRPr="003B3CEA">
        <w:rPr>
          <w:rFonts w:eastAsia="Times New Roman" w:cs="Times New Roman"/>
          <w:color w:val="auto"/>
          <w:sz w:val="28"/>
          <w:szCs w:val="28"/>
          <w:lang w:val="en-GB" w:eastAsia="es-ES"/>
        </w:rPr>
        <w:t xml:space="preserve"> @Before cre</w:t>
      </w:r>
      <w:r>
        <w:rPr>
          <w:rFonts w:eastAsia="Times New Roman" w:cs="Times New Roman"/>
          <w:color w:val="auto"/>
          <w:sz w:val="28"/>
          <w:szCs w:val="28"/>
          <w:lang w:val="en-GB" w:eastAsia="es-ES"/>
        </w:rPr>
        <w:t xml:space="preserve">ated an instance in the </w:t>
      </w:r>
      <w:proofErr w:type="spellStart"/>
      <w:r>
        <w:rPr>
          <w:rFonts w:eastAsia="Times New Roman" w:cs="Times New Roman"/>
          <w:color w:val="auto"/>
          <w:sz w:val="28"/>
          <w:szCs w:val="28"/>
          <w:lang w:val="en-GB" w:eastAsia="es-ES"/>
        </w:rPr>
        <w:t>setUp</w:t>
      </w:r>
      <w:proofErr w:type="spellEnd"/>
      <w:r w:rsidRPr="003B3CEA">
        <w:rPr>
          <w:rFonts w:eastAsia="Times New Roman" w:cs="Times New Roman"/>
          <w:color w:val="auto"/>
          <w:sz w:val="28"/>
          <w:szCs w:val="28"/>
          <w:lang w:val="en-GB" w:eastAsia="es-ES"/>
        </w:rPr>
        <w:t xml:space="preserve"> function. In which instances in the Interface referring to the "mock" of the class. And with a series of sentences with the keywords "when" and ".</w:t>
      </w:r>
      <w:proofErr w:type="spellStart"/>
      <w:r w:rsidRPr="003B3CEA">
        <w:rPr>
          <w:rFonts w:eastAsia="Times New Roman" w:cs="Times New Roman"/>
          <w:color w:val="auto"/>
          <w:sz w:val="28"/>
          <w:szCs w:val="28"/>
          <w:lang w:val="en-GB" w:eastAsia="es-ES"/>
        </w:rPr>
        <w:t>thenReturn</w:t>
      </w:r>
      <w:proofErr w:type="spellEnd"/>
      <w:r w:rsidRPr="003B3CEA">
        <w:rPr>
          <w:rFonts w:eastAsia="Times New Roman" w:cs="Times New Roman"/>
          <w:color w:val="auto"/>
          <w:sz w:val="28"/>
          <w:szCs w:val="28"/>
          <w:lang w:val="en-GB" w:eastAsia="es-ES"/>
        </w:rPr>
        <w:t>" and the expected values ​​by entering the function and the result.</w:t>
      </w:r>
    </w:p>
    <w:p w:rsidR="007D2B74" w:rsidRDefault="007D2B74" w:rsidP="003B3CEA">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p>
    <w:p w:rsidR="007D2B74" w:rsidRDefault="007D2B74" w:rsidP="003B3CEA">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p>
    <w:p w:rsidR="00D37EBC" w:rsidRDefault="007D2B74" w:rsidP="007D2B74">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r>
        <w:rPr>
          <w:noProof/>
          <w:lang w:eastAsia="es-ES"/>
        </w:rPr>
        <w:lastRenderedPageBreak/>
        <w:drawing>
          <wp:anchor distT="0" distB="0" distL="114300" distR="114300" simplePos="0" relativeHeight="251683840" behindDoc="0" locked="0" layoutInCell="1" allowOverlap="1">
            <wp:simplePos x="0" y="0"/>
            <wp:positionH relativeFrom="page">
              <wp:align>center</wp:align>
            </wp:positionH>
            <wp:positionV relativeFrom="paragraph">
              <wp:posOffset>1656036</wp:posOffset>
            </wp:positionV>
            <wp:extent cx="5502910" cy="3034665"/>
            <wp:effectExtent l="0" t="0" r="254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502910" cy="3034665"/>
                    </a:xfrm>
                    <a:prstGeom prst="rect">
                      <a:avLst/>
                    </a:prstGeom>
                  </pic:spPr>
                </pic:pic>
              </a:graphicData>
            </a:graphic>
          </wp:anchor>
        </w:drawing>
      </w:r>
      <w:r w:rsidR="00D37EBC" w:rsidRPr="00D37EBC">
        <w:rPr>
          <w:rFonts w:eastAsia="Times New Roman" w:cs="Times New Roman"/>
          <w:color w:val="auto"/>
          <w:sz w:val="28"/>
          <w:szCs w:val="28"/>
          <w:lang w:val="en-GB" w:eastAsia="es-ES"/>
        </w:rPr>
        <w:t xml:space="preserve">Then the </w:t>
      </w:r>
      <w:proofErr w:type="spellStart"/>
      <w:r w:rsidR="00D37EBC" w:rsidRPr="00D37EBC">
        <w:rPr>
          <w:rFonts w:eastAsia="Times New Roman" w:cs="Times New Roman"/>
          <w:color w:val="auto"/>
          <w:sz w:val="28"/>
          <w:szCs w:val="28"/>
          <w:lang w:val="en-GB" w:eastAsia="es-ES"/>
        </w:rPr>
        <w:t>calService</w:t>
      </w:r>
      <w:proofErr w:type="spellEnd"/>
      <w:r w:rsidR="00D37EBC" w:rsidRPr="00D37EBC">
        <w:rPr>
          <w:rFonts w:eastAsia="Times New Roman" w:cs="Times New Roman"/>
          <w:color w:val="auto"/>
          <w:sz w:val="28"/>
          <w:szCs w:val="28"/>
          <w:lang w:val="en-GB" w:eastAsia="es-ES"/>
        </w:rPr>
        <w:t xml:space="preserve"> object is assigned the </w:t>
      </w:r>
      <w:proofErr w:type="spellStart"/>
      <w:r w:rsidR="00D37EBC" w:rsidRPr="00D37EBC">
        <w:rPr>
          <w:rFonts w:eastAsia="Times New Roman" w:cs="Times New Roman"/>
          <w:color w:val="auto"/>
          <w:sz w:val="28"/>
          <w:szCs w:val="28"/>
          <w:lang w:val="en-GB" w:eastAsia="es-ES"/>
        </w:rPr>
        <w:t>cal</w:t>
      </w:r>
      <w:proofErr w:type="spellEnd"/>
      <w:r w:rsidR="00D37EBC" w:rsidRPr="00D37EBC">
        <w:rPr>
          <w:rFonts w:eastAsia="Times New Roman" w:cs="Times New Roman"/>
          <w:color w:val="auto"/>
          <w:sz w:val="28"/>
          <w:szCs w:val="28"/>
          <w:lang w:val="en-GB" w:eastAsia="es-ES"/>
        </w:rPr>
        <w:t xml:space="preserve"> interface (</w:t>
      </w:r>
      <w:proofErr w:type="spellStart"/>
      <w:r w:rsidR="00D37EBC" w:rsidRPr="00D37EBC">
        <w:rPr>
          <w:rFonts w:eastAsia="Times New Roman" w:cs="Times New Roman"/>
          <w:color w:val="auto"/>
          <w:sz w:val="28"/>
          <w:szCs w:val="28"/>
          <w:lang w:val="en-GB" w:eastAsia="es-ES"/>
        </w:rPr>
        <w:t>ICalculator</w:t>
      </w:r>
      <w:proofErr w:type="spellEnd"/>
      <w:r w:rsidR="00D37EBC" w:rsidRPr="00D37EBC">
        <w:rPr>
          <w:rFonts w:eastAsia="Times New Roman" w:cs="Times New Roman"/>
          <w:color w:val="auto"/>
          <w:sz w:val="28"/>
          <w:szCs w:val="28"/>
          <w:lang w:val="en-GB" w:eastAsia="es-ES"/>
        </w:rPr>
        <w:t>) already filled with the mock data, and the tests are done in a normal way. With the only difference that in this case instead of referring to a Class with the functions and already, you refer to a class that previously has already been assigned to an interface filled with mock data. And that's why reference is made to "</w:t>
      </w:r>
      <w:proofErr w:type="spellStart"/>
      <w:r w:rsidR="00D37EBC" w:rsidRPr="00D37EBC">
        <w:rPr>
          <w:rFonts w:eastAsia="Times New Roman" w:cs="Times New Roman"/>
          <w:color w:val="auto"/>
          <w:sz w:val="28"/>
          <w:szCs w:val="28"/>
          <w:lang w:val="en-GB" w:eastAsia="es-ES"/>
        </w:rPr>
        <w:t>calService</w:t>
      </w:r>
      <w:proofErr w:type="spellEnd"/>
      <w:r w:rsidR="00D37EBC" w:rsidRPr="00D37EBC">
        <w:rPr>
          <w:rFonts w:eastAsia="Times New Roman" w:cs="Times New Roman"/>
          <w:color w:val="auto"/>
          <w:sz w:val="28"/>
          <w:szCs w:val="28"/>
          <w:lang w:val="en-GB" w:eastAsia="es-ES"/>
        </w:rPr>
        <w:t>".</w:t>
      </w:r>
    </w:p>
    <w:p w:rsidR="007D2B74" w:rsidRPr="00252ED1" w:rsidRDefault="007D2B74" w:rsidP="007D2B74">
      <w:pPr>
        <w:shd w:val="clear" w:color="auto" w:fill="FFFFFF"/>
        <w:tabs>
          <w:tab w:val="left" w:pos="6882"/>
        </w:tabs>
        <w:spacing w:after="150" w:line="240" w:lineRule="auto"/>
        <w:ind w:left="1440"/>
        <w:jc w:val="both"/>
        <w:rPr>
          <w:rFonts w:eastAsia="Times New Roman" w:cs="Times New Roman"/>
          <w:color w:val="auto"/>
          <w:sz w:val="28"/>
          <w:szCs w:val="28"/>
          <w:lang w:val="en-GB" w:eastAsia="es-ES"/>
        </w:rPr>
      </w:pPr>
    </w:p>
    <w:sectPr w:rsidR="007D2B74" w:rsidRPr="00252ED1" w:rsidSect="00825F22">
      <w:footerReference w:type="default" r:id="rId31"/>
      <w:footerReference w:type="first" r:id="rId32"/>
      <w:pgSz w:w="11906" w:h="16838" w:code="9"/>
      <w:pgMar w:top="1008"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E9C" w:rsidRDefault="00F42E9C">
      <w:pPr>
        <w:spacing w:after="0" w:line="240" w:lineRule="auto"/>
      </w:pPr>
      <w:r>
        <w:separator/>
      </w:r>
    </w:p>
  </w:endnote>
  <w:endnote w:type="continuationSeparator" w:id="0">
    <w:p w:rsidR="00F42E9C" w:rsidRDefault="00F42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00" w:type="pct"/>
      <w:tblInd w:w="-360" w:type="dxa"/>
      <w:tblCellMar>
        <w:left w:w="0" w:type="dxa"/>
        <w:right w:w="0" w:type="dxa"/>
      </w:tblCellMar>
      <w:tblLook w:val="04A0" w:firstRow="1" w:lastRow="0" w:firstColumn="1" w:lastColumn="0" w:noHBand="0" w:noVBand="1"/>
      <w:tblDescription w:val="Tabla de diseño de pie de página"/>
    </w:tblPr>
    <w:tblGrid>
      <w:gridCol w:w="348"/>
      <w:gridCol w:w="7307"/>
      <w:gridCol w:w="194"/>
      <w:gridCol w:w="194"/>
      <w:gridCol w:w="970"/>
    </w:tblGrid>
    <w:tr w:rsidR="00CB2712" w:rsidTr="00E12DAB">
      <w:trPr>
        <w:trHeight w:hRule="exact" w:val="288"/>
      </w:trPr>
      <w:tc>
        <w:tcPr>
          <w:tcW w:w="361" w:type="dxa"/>
          <w:shd w:val="clear" w:color="auto" w:fill="EBEBEB" w:themeFill="background2"/>
          <w:vAlign w:val="center"/>
        </w:tcPr>
        <w:p w:rsidR="00CB2712" w:rsidRDefault="00CB2712" w:rsidP="00CB2712"/>
      </w:tc>
      <w:tc>
        <w:tcPr>
          <w:tcW w:w="7595" w:type="dxa"/>
          <w:shd w:val="clear" w:color="auto" w:fill="EBEBEB" w:themeFill="background2"/>
          <w:vAlign w:val="center"/>
        </w:tcPr>
        <w:p w:rsidR="00CB2712" w:rsidRDefault="00AE267E" w:rsidP="00CB2712">
          <w:r>
            <w:rPr>
              <w:lang w:bidi="es-ES"/>
            </w:rPr>
            <w:fldChar w:fldCharType="begin"/>
          </w:r>
          <w:r>
            <w:rPr>
              <w:lang w:bidi="es-ES"/>
            </w:rPr>
            <w:instrText xml:space="preserve"> PAGE   \* MERGEFORMAT </w:instrText>
          </w:r>
          <w:r>
            <w:rPr>
              <w:lang w:bidi="es-ES"/>
            </w:rPr>
            <w:fldChar w:fldCharType="separate"/>
          </w:r>
          <w:r w:rsidR="006A66A1">
            <w:rPr>
              <w:noProof/>
              <w:lang w:bidi="es-ES"/>
            </w:rPr>
            <w:t>9</w:t>
          </w:r>
          <w:r>
            <w:rPr>
              <w:noProof/>
              <w:lang w:bidi="es-ES"/>
            </w:rPr>
            <w:fldChar w:fldCharType="end"/>
          </w:r>
        </w:p>
      </w:tc>
      <w:tc>
        <w:tcPr>
          <w:tcW w:w="202" w:type="dxa"/>
          <w:shd w:val="clear" w:color="auto" w:fill="17AE92" w:themeFill="accent1"/>
          <w:vAlign w:val="center"/>
        </w:tcPr>
        <w:p w:rsidR="00CB2712" w:rsidRDefault="00CB2712" w:rsidP="00CB2712"/>
      </w:tc>
      <w:tc>
        <w:tcPr>
          <w:tcW w:w="202" w:type="dxa"/>
          <w:shd w:val="clear" w:color="auto" w:fill="F7A23F" w:themeFill="accent2"/>
          <w:vAlign w:val="center"/>
        </w:tcPr>
        <w:p w:rsidR="00CB2712" w:rsidRDefault="00CB2712" w:rsidP="00CB2712"/>
      </w:tc>
      <w:tc>
        <w:tcPr>
          <w:tcW w:w="1009" w:type="dxa"/>
          <w:shd w:val="clear" w:color="auto" w:fill="6F7E84" w:themeFill="accent3"/>
          <w:vAlign w:val="center"/>
        </w:tcPr>
        <w:p w:rsidR="00CB2712" w:rsidRDefault="00CB2712" w:rsidP="00CB2712"/>
      </w:tc>
    </w:tr>
  </w:tbl>
  <w:p w:rsidR="00CB2712" w:rsidRDefault="00CB2712" w:rsidP="00CB271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00" w:type="pct"/>
      <w:tblInd w:w="-360" w:type="dxa"/>
      <w:tblLayout w:type="fixed"/>
      <w:tblCellMar>
        <w:left w:w="0" w:type="dxa"/>
        <w:right w:w="0" w:type="dxa"/>
      </w:tblCellMar>
      <w:tblLook w:val="04A0" w:firstRow="1" w:lastRow="0" w:firstColumn="1" w:lastColumn="0" w:noHBand="0" w:noVBand="1"/>
      <w:tblDescription w:val="Tabla de diseño de pie de página"/>
    </w:tblPr>
    <w:tblGrid>
      <w:gridCol w:w="348"/>
      <w:gridCol w:w="7349"/>
      <w:gridCol w:w="180"/>
      <w:gridCol w:w="180"/>
      <w:gridCol w:w="956"/>
    </w:tblGrid>
    <w:tr w:rsidR="006515E8" w:rsidTr="00E12DAB">
      <w:trPr>
        <w:trHeight w:hRule="exact" w:val="288"/>
      </w:trPr>
      <w:tc>
        <w:tcPr>
          <w:tcW w:w="360" w:type="dxa"/>
          <w:shd w:val="clear" w:color="auto" w:fill="EBEBEB" w:themeFill="background2"/>
          <w:vAlign w:val="center"/>
        </w:tcPr>
        <w:p w:rsidR="006515E8" w:rsidRDefault="006515E8" w:rsidP="006515E8"/>
      </w:tc>
      <w:tc>
        <w:tcPr>
          <w:tcW w:w="7646" w:type="dxa"/>
          <w:shd w:val="clear" w:color="auto" w:fill="EBEBEB" w:themeFill="background2"/>
          <w:vAlign w:val="center"/>
        </w:tcPr>
        <w:p w:rsidR="006515E8" w:rsidRDefault="008607D9" w:rsidP="006515E8">
          <w:proofErr w:type="spellStart"/>
          <w:r>
            <w:t>B</w:t>
          </w:r>
          <w:r w:rsidRPr="008607D9">
            <w:rPr>
              <w:sz w:val="26"/>
              <w:szCs w:val="26"/>
            </w:rPr>
            <w:t>y</w:t>
          </w:r>
          <w:proofErr w:type="spellEnd"/>
          <w:r w:rsidRPr="008607D9">
            <w:rPr>
              <w:sz w:val="26"/>
              <w:szCs w:val="26"/>
            </w:rPr>
            <w:t xml:space="preserve"> Miguel Ángel </w:t>
          </w:r>
          <w:proofErr w:type="spellStart"/>
          <w:r w:rsidRPr="008607D9">
            <w:rPr>
              <w:sz w:val="26"/>
              <w:szCs w:val="26"/>
            </w:rPr>
            <w:t>Herranz</w:t>
          </w:r>
          <w:proofErr w:type="spellEnd"/>
          <w:r w:rsidRPr="008607D9">
            <w:rPr>
              <w:sz w:val="26"/>
              <w:szCs w:val="26"/>
            </w:rPr>
            <w:t xml:space="preserve"> Marcos</w:t>
          </w:r>
          <w:r>
            <w:rPr>
              <w:sz w:val="26"/>
              <w:szCs w:val="26"/>
            </w:rPr>
            <w:t xml:space="preserve">                                   2018  EASV</w:t>
          </w:r>
        </w:p>
      </w:tc>
      <w:tc>
        <w:tcPr>
          <w:tcW w:w="187" w:type="dxa"/>
          <w:shd w:val="clear" w:color="auto" w:fill="17AE92" w:themeFill="accent1"/>
          <w:vAlign w:val="center"/>
        </w:tcPr>
        <w:p w:rsidR="006515E8" w:rsidRDefault="006515E8" w:rsidP="006515E8"/>
      </w:tc>
      <w:tc>
        <w:tcPr>
          <w:tcW w:w="187" w:type="dxa"/>
          <w:shd w:val="clear" w:color="auto" w:fill="F7A23F" w:themeFill="accent2"/>
          <w:vAlign w:val="center"/>
        </w:tcPr>
        <w:p w:rsidR="006515E8" w:rsidRDefault="006515E8" w:rsidP="006515E8"/>
      </w:tc>
      <w:tc>
        <w:tcPr>
          <w:tcW w:w="994" w:type="dxa"/>
          <w:shd w:val="clear" w:color="auto" w:fill="6F7E84" w:themeFill="accent3"/>
          <w:vAlign w:val="center"/>
        </w:tcPr>
        <w:p w:rsidR="006515E8" w:rsidRDefault="006515E8" w:rsidP="006515E8"/>
      </w:tc>
    </w:tr>
  </w:tbl>
  <w:p w:rsidR="00D25C8E" w:rsidRDefault="00D25C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E9C" w:rsidRDefault="00F42E9C">
      <w:pPr>
        <w:spacing w:after="0" w:line="240" w:lineRule="auto"/>
      </w:pPr>
      <w:r>
        <w:separator/>
      </w:r>
    </w:p>
  </w:footnote>
  <w:footnote w:type="continuationSeparator" w:id="0">
    <w:p w:rsidR="00F42E9C" w:rsidRDefault="00F42E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8F0EBE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2087AD9"/>
    <w:multiLevelType w:val="hybridMultilevel"/>
    <w:tmpl w:val="A104A40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E63DE2"/>
    <w:multiLevelType w:val="hybridMultilevel"/>
    <w:tmpl w:val="9BE8B4D4"/>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5B3359E"/>
    <w:multiLevelType w:val="hybridMultilevel"/>
    <w:tmpl w:val="33FCC18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E4861DD"/>
    <w:multiLevelType w:val="hybridMultilevel"/>
    <w:tmpl w:val="4516B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2E8"/>
    <w:rsid w:val="00000A9D"/>
    <w:rsid w:val="00024717"/>
    <w:rsid w:val="000B446E"/>
    <w:rsid w:val="00105860"/>
    <w:rsid w:val="00156EF1"/>
    <w:rsid w:val="002229ED"/>
    <w:rsid w:val="00252ED1"/>
    <w:rsid w:val="00295283"/>
    <w:rsid w:val="002C2563"/>
    <w:rsid w:val="00343FBB"/>
    <w:rsid w:val="00365CF2"/>
    <w:rsid w:val="0037096C"/>
    <w:rsid w:val="003B3CEA"/>
    <w:rsid w:val="003D0FBD"/>
    <w:rsid w:val="003D5E89"/>
    <w:rsid w:val="00401E15"/>
    <w:rsid w:val="00480808"/>
    <w:rsid w:val="004B5284"/>
    <w:rsid w:val="004D7BBC"/>
    <w:rsid w:val="004E26C6"/>
    <w:rsid w:val="00565E2F"/>
    <w:rsid w:val="005E0A94"/>
    <w:rsid w:val="005E5E2B"/>
    <w:rsid w:val="006515E8"/>
    <w:rsid w:val="006617D6"/>
    <w:rsid w:val="006A66A1"/>
    <w:rsid w:val="006B7AA8"/>
    <w:rsid w:val="006D5697"/>
    <w:rsid w:val="006D7DAC"/>
    <w:rsid w:val="006F1118"/>
    <w:rsid w:val="00741FDE"/>
    <w:rsid w:val="007D2949"/>
    <w:rsid w:val="007D2B74"/>
    <w:rsid w:val="007F34B5"/>
    <w:rsid w:val="00824098"/>
    <w:rsid w:val="00825F22"/>
    <w:rsid w:val="008335C9"/>
    <w:rsid w:val="008347EF"/>
    <w:rsid w:val="00840944"/>
    <w:rsid w:val="008607D9"/>
    <w:rsid w:val="008D4E0A"/>
    <w:rsid w:val="00946252"/>
    <w:rsid w:val="0098300D"/>
    <w:rsid w:val="009948D9"/>
    <w:rsid w:val="009E0911"/>
    <w:rsid w:val="009E37DE"/>
    <w:rsid w:val="009F0B81"/>
    <w:rsid w:val="00A36F67"/>
    <w:rsid w:val="00A5220A"/>
    <w:rsid w:val="00AB1341"/>
    <w:rsid w:val="00AE267E"/>
    <w:rsid w:val="00B8163C"/>
    <w:rsid w:val="00B9569D"/>
    <w:rsid w:val="00BB09CD"/>
    <w:rsid w:val="00BB20D7"/>
    <w:rsid w:val="00BF473C"/>
    <w:rsid w:val="00C5268A"/>
    <w:rsid w:val="00C62B67"/>
    <w:rsid w:val="00C71EE4"/>
    <w:rsid w:val="00C77181"/>
    <w:rsid w:val="00C96ABC"/>
    <w:rsid w:val="00CB2712"/>
    <w:rsid w:val="00CB66CF"/>
    <w:rsid w:val="00CD5E29"/>
    <w:rsid w:val="00CE00BE"/>
    <w:rsid w:val="00D25C8E"/>
    <w:rsid w:val="00D35E92"/>
    <w:rsid w:val="00D37EBC"/>
    <w:rsid w:val="00D4190C"/>
    <w:rsid w:val="00D611FE"/>
    <w:rsid w:val="00D66811"/>
    <w:rsid w:val="00D71472"/>
    <w:rsid w:val="00D906CA"/>
    <w:rsid w:val="00DA63F8"/>
    <w:rsid w:val="00E12DAB"/>
    <w:rsid w:val="00E156BA"/>
    <w:rsid w:val="00E930CB"/>
    <w:rsid w:val="00EA3E78"/>
    <w:rsid w:val="00EB1088"/>
    <w:rsid w:val="00EE4599"/>
    <w:rsid w:val="00EF5511"/>
    <w:rsid w:val="00F07379"/>
    <w:rsid w:val="00F30102"/>
    <w:rsid w:val="00F317B4"/>
    <w:rsid w:val="00F353FD"/>
    <w:rsid w:val="00F42E9C"/>
    <w:rsid w:val="00F4343E"/>
    <w:rsid w:val="00FE7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219445-C7C9-498E-BE69-D0FD2B7D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CB"/>
    <w:rPr>
      <w:rFonts w:ascii="Times New Roman" w:hAnsi="Times New Roman"/>
    </w:rPr>
  </w:style>
  <w:style w:type="paragraph" w:styleId="Ttulo1">
    <w:name w:val="heading 1"/>
    <w:basedOn w:val="Normal"/>
    <w:next w:val="Normal"/>
    <w:link w:val="Ttulo1Car"/>
    <w:uiPriority w:val="7"/>
    <w:qFormat/>
    <w:rsid w:val="00E930CB"/>
    <w:pPr>
      <w:keepNext/>
      <w:keepLines/>
      <w:spacing w:before="240" w:after="0"/>
      <w:outlineLvl w:val="0"/>
    </w:pPr>
    <w:rPr>
      <w:rFonts w:eastAsiaTheme="majorEastAsia" w:cstheme="majorBidi"/>
      <w:color w:val="0B5748" w:themeColor="accent1" w:themeShade="80"/>
      <w:sz w:val="32"/>
      <w:szCs w:val="32"/>
    </w:rPr>
  </w:style>
  <w:style w:type="paragraph" w:styleId="Ttulo2">
    <w:name w:val="heading 2"/>
    <w:basedOn w:val="Normal"/>
    <w:next w:val="Normal"/>
    <w:link w:val="Ttulo2Car"/>
    <w:uiPriority w:val="8"/>
    <w:semiHidden/>
    <w:unhideWhenUsed/>
    <w:qFormat/>
    <w:rsid w:val="00E930CB"/>
    <w:pPr>
      <w:keepNext/>
      <w:keepLines/>
      <w:spacing w:before="40" w:after="0"/>
      <w:outlineLvl w:val="1"/>
    </w:pPr>
    <w:rPr>
      <w:rFonts w:eastAsiaTheme="majorEastAsia" w:cstheme="majorBidi"/>
      <w:color w:val="0B5748" w:themeColor="accent1" w:themeShade="80"/>
      <w:sz w:val="26"/>
      <w:szCs w:val="26"/>
    </w:rPr>
  </w:style>
  <w:style w:type="paragraph" w:styleId="Ttulo3">
    <w:name w:val="heading 3"/>
    <w:basedOn w:val="Normal"/>
    <w:next w:val="Normal"/>
    <w:link w:val="Ttulo3Car"/>
    <w:uiPriority w:val="9"/>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Ttulo4">
    <w:name w:val="heading 4"/>
    <w:basedOn w:val="Normal"/>
    <w:next w:val="Normal"/>
    <w:link w:val="Ttulo4C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Ttulo5">
    <w:name w:val="heading 5"/>
    <w:basedOn w:val="Normal"/>
    <w:next w:val="Normal"/>
    <w:link w:val="Ttulo5C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Ttulo6">
    <w:name w:val="heading 6"/>
    <w:basedOn w:val="Normal"/>
    <w:next w:val="Normal"/>
    <w:link w:val="Ttulo6C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Ttulo7">
    <w:name w:val="heading 7"/>
    <w:basedOn w:val="Normal"/>
    <w:next w:val="Normal"/>
    <w:link w:val="Ttulo7C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Ttulo8">
    <w:name w:val="heading 8"/>
    <w:basedOn w:val="Normal"/>
    <w:next w:val="Normal"/>
    <w:link w:val="Ttulo8C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18"/>
    <w:unhideWhenUsed/>
    <w:pPr>
      <w:spacing w:after="0" w:line="240" w:lineRule="auto"/>
    </w:pPr>
  </w:style>
  <w:style w:type="character" w:customStyle="1" w:styleId="PiedepginaCar">
    <w:name w:val="Pie de página Car"/>
    <w:basedOn w:val="Fuentedeprrafopredeter"/>
    <w:link w:val="Piedepgina"/>
    <w:uiPriority w:val="18"/>
    <w:rsid w:val="00C62B67"/>
  </w:style>
  <w:style w:type="character" w:styleId="Textodelmarcadordeposicin">
    <w:name w:val="Placeholder Text"/>
    <w:basedOn w:val="Fuentedeprrafopredeter"/>
    <w:uiPriority w:val="99"/>
    <w:semiHidden/>
    <w:rsid w:val="00CD5E29"/>
    <w:rPr>
      <w:color w:val="3A3A3A" w:themeColor="background2" w:themeShade="40"/>
    </w:rPr>
  </w:style>
  <w:style w:type="paragraph" w:styleId="Encabezado">
    <w:name w:val="header"/>
    <w:basedOn w:val="Normal"/>
    <w:link w:val="EncabezadoCar"/>
    <w:uiPriority w:val="19"/>
    <w:unhideWhenUsed/>
    <w:rsid w:val="00EE4599"/>
    <w:pPr>
      <w:spacing w:after="0" w:line="240" w:lineRule="auto"/>
    </w:pPr>
  </w:style>
  <w:style w:type="character" w:customStyle="1" w:styleId="EncabezadoCar">
    <w:name w:val="Encabezado Car"/>
    <w:basedOn w:val="Fuentedeprrafopredeter"/>
    <w:link w:val="Encabezado"/>
    <w:uiPriority w:val="19"/>
    <w:rsid w:val="00EE4599"/>
  </w:style>
  <w:style w:type="paragraph" w:customStyle="1" w:styleId="Direccindelremitente">
    <w:name w:val="Dirección del remitente"/>
    <w:basedOn w:val="Normal"/>
    <w:uiPriority w:val="1"/>
    <w:qFormat/>
    <w:rsid w:val="00343FBB"/>
    <w:pPr>
      <w:spacing w:after="0" w:line="264" w:lineRule="auto"/>
    </w:pPr>
  </w:style>
  <w:style w:type="paragraph" w:styleId="Fecha">
    <w:name w:val="Date"/>
    <w:basedOn w:val="Normal"/>
    <w:next w:val="Normal"/>
    <w:link w:val="FechaCar"/>
    <w:uiPriority w:val="2"/>
    <w:unhideWhenUsed/>
    <w:rsid w:val="00D25C8E"/>
    <w:pPr>
      <w:spacing w:before="1000" w:after="400"/>
    </w:pPr>
  </w:style>
  <w:style w:type="character" w:customStyle="1" w:styleId="FechaCar">
    <w:name w:val="Fecha Car"/>
    <w:basedOn w:val="Fuentedeprrafopredeter"/>
    <w:link w:val="Fecha"/>
    <w:uiPriority w:val="2"/>
    <w:rsid w:val="00D25C8E"/>
  </w:style>
  <w:style w:type="paragraph" w:customStyle="1" w:styleId="Direccindeldestinatario">
    <w:name w:val="Dirección del destinatario"/>
    <w:basedOn w:val="Normal"/>
    <w:uiPriority w:val="3"/>
    <w:qFormat/>
    <w:rsid w:val="003D0FBD"/>
    <w:pPr>
      <w:spacing w:after="480"/>
      <w:contextualSpacing/>
    </w:pPr>
  </w:style>
  <w:style w:type="paragraph" w:styleId="Cierre">
    <w:name w:val="Closing"/>
    <w:basedOn w:val="Normal"/>
    <w:next w:val="Firma"/>
    <w:link w:val="CierreCar"/>
    <w:uiPriority w:val="5"/>
    <w:unhideWhenUsed/>
    <w:qFormat/>
    <w:pPr>
      <w:spacing w:before="600" w:after="800"/>
    </w:pPr>
  </w:style>
  <w:style w:type="character" w:customStyle="1" w:styleId="CierreCar">
    <w:name w:val="Cierre Car"/>
    <w:basedOn w:val="Fuentedeprrafopredeter"/>
    <w:link w:val="Cierre"/>
    <w:uiPriority w:val="5"/>
    <w:rsid w:val="00343FBB"/>
  </w:style>
  <w:style w:type="paragraph" w:styleId="Firma">
    <w:name w:val="Signature"/>
    <w:basedOn w:val="Normal"/>
    <w:next w:val="Normal"/>
    <w:link w:val="FirmaCar"/>
    <w:uiPriority w:val="6"/>
    <w:unhideWhenUsed/>
    <w:qFormat/>
    <w:pPr>
      <w:spacing w:after="600"/>
    </w:pPr>
  </w:style>
  <w:style w:type="character" w:customStyle="1" w:styleId="FirmaCar">
    <w:name w:val="Firma Car"/>
    <w:basedOn w:val="Fuentedeprrafopredeter"/>
    <w:link w:val="Firma"/>
    <w:uiPriority w:val="6"/>
    <w:rsid w:val="00343FBB"/>
  </w:style>
  <w:style w:type="paragraph" w:styleId="Textodeglobo">
    <w:name w:val="Balloon Text"/>
    <w:basedOn w:val="Normal"/>
    <w:link w:val="TextodegloboCar"/>
    <w:uiPriority w:val="99"/>
    <w:semiHidden/>
    <w:unhideWhenUsed/>
    <w:rsid w:val="002C2563"/>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2C2563"/>
    <w:rPr>
      <w:rFonts w:ascii="Segoe UI" w:hAnsi="Segoe UI" w:cs="Segoe UI"/>
      <w:szCs w:val="18"/>
    </w:rPr>
  </w:style>
  <w:style w:type="paragraph" w:styleId="Bibliografa">
    <w:name w:val="Bibliography"/>
    <w:basedOn w:val="Normal"/>
    <w:next w:val="Normal"/>
    <w:uiPriority w:val="37"/>
    <w:semiHidden/>
    <w:unhideWhenUsed/>
    <w:rsid w:val="002C2563"/>
  </w:style>
  <w:style w:type="paragraph" w:styleId="Textodebloque">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Textoindependiente">
    <w:name w:val="Body Text"/>
    <w:basedOn w:val="Normal"/>
    <w:link w:val="TextoindependienteCar"/>
    <w:uiPriority w:val="99"/>
    <w:semiHidden/>
    <w:unhideWhenUsed/>
    <w:rsid w:val="002C2563"/>
    <w:pPr>
      <w:spacing w:after="120"/>
    </w:pPr>
  </w:style>
  <w:style w:type="character" w:customStyle="1" w:styleId="TextoindependienteCar">
    <w:name w:val="Texto independiente Car"/>
    <w:basedOn w:val="Fuentedeprrafopredeter"/>
    <w:link w:val="Textoindependiente"/>
    <w:uiPriority w:val="99"/>
    <w:semiHidden/>
    <w:rsid w:val="002C2563"/>
  </w:style>
  <w:style w:type="paragraph" w:styleId="Textoindependiente2">
    <w:name w:val="Body Text 2"/>
    <w:basedOn w:val="Normal"/>
    <w:link w:val="Textoindependiente2Car"/>
    <w:uiPriority w:val="99"/>
    <w:semiHidden/>
    <w:unhideWhenUsed/>
    <w:rsid w:val="002C2563"/>
    <w:pPr>
      <w:spacing w:after="120" w:line="480" w:lineRule="auto"/>
    </w:pPr>
  </w:style>
  <w:style w:type="character" w:customStyle="1" w:styleId="Textoindependiente2Car">
    <w:name w:val="Texto independiente 2 Car"/>
    <w:basedOn w:val="Fuentedeprrafopredeter"/>
    <w:link w:val="Textoindependiente2"/>
    <w:uiPriority w:val="99"/>
    <w:semiHidden/>
    <w:rsid w:val="002C2563"/>
  </w:style>
  <w:style w:type="paragraph" w:styleId="Textoindependiente3">
    <w:name w:val="Body Text 3"/>
    <w:basedOn w:val="Normal"/>
    <w:link w:val="Textoindependiente3Car"/>
    <w:uiPriority w:val="99"/>
    <w:semiHidden/>
    <w:unhideWhenUsed/>
    <w:rsid w:val="002C2563"/>
    <w:pPr>
      <w:spacing w:after="120"/>
    </w:pPr>
    <w:rPr>
      <w:szCs w:val="16"/>
    </w:rPr>
  </w:style>
  <w:style w:type="character" w:customStyle="1" w:styleId="Textoindependiente3Car">
    <w:name w:val="Texto independiente 3 Car"/>
    <w:basedOn w:val="Fuentedeprrafopredeter"/>
    <w:link w:val="Textoindependiente3"/>
    <w:uiPriority w:val="99"/>
    <w:semiHidden/>
    <w:rsid w:val="002C2563"/>
    <w:rPr>
      <w:szCs w:val="16"/>
    </w:rPr>
  </w:style>
  <w:style w:type="paragraph" w:styleId="Textoindependienteprimerasangra">
    <w:name w:val="Body Text First Indent"/>
    <w:basedOn w:val="Textoindependiente"/>
    <w:link w:val="TextoindependienteprimerasangraCar"/>
    <w:uiPriority w:val="99"/>
    <w:semiHidden/>
    <w:unhideWhenUsed/>
    <w:rsid w:val="002C2563"/>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2C2563"/>
  </w:style>
  <w:style w:type="paragraph" w:styleId="Sangradetextonormal">
    <w:name w:val="Body Text Indent"/>
    <w:basedOn w:val="Normal"/>
    <w:link w:val="SangradetextonormalCar"/>
    <w:uiPriority w:val="99"/>
    <w:semiHidden/>
    <w:unhideWhenUsed/>
    <w:rsid w:val="002C2563"/>
    <w:pPr>
      <w:spacing w:after="120"/>
      <w:ind w:left="360"/>
    </w:pPr>
  </w:style>
  <w:style w:type="character" w:customStyle="1" w:styleId="SangradetextonormalCar">
    <w:name w:val="Sangría de texto normal Car"/>
    <w:basedOn w:val="Fuentedeprrafopredeter"/>
    <w:link w:val="Sangradetextonormal"/>
    <w:uiPriority w:val="99"/>
    <w:semiHidden/>
    <w:rsid w:val="002C2563"/>
  </w:style>
  <w:style w:type="paragraph" w:styleId="Textoindependienteprimerasangra2">
    <w:name w:val="Body Text First Indent 2"/>
    <w:basedOn w:val="Sangradetextonormal"/>
    <w:link w:val="Textoindependienteprimerasangra2Car"/>
    <w:uiPriority w:val="99"/>
    <w:semiHidden/>
    <w:unhideWhenUsed/>
    <w:rsid w:val="002C2563"/>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C2563"/>
  </w:style>
  <w:style w:type="paragraph" w:styleId="Sangra2detindependiente">
    <w:name w:val="Body Text Indent 2"/>
    <w:basedOn w:val="Normal"/>
    <w:link w:val="Sangra2detindependienteCar"/>
    <w:uiPriority w:val="99"/>
    <w:semiHidden/>
    <w:unhideWhenUsed/>
    <w:rsid w:val="002C2563"/>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2C2563"/>
  </w:style>
  <w:style w:type="paragraph" w:styleId="Sangra3detindependiente">
    <w:name w:val="Body Text Indent 3"/>
    <w:basedOn w:val="Normal"/>
    <w:link w:val="Sangra3detindependienteCar"/>
    <w:uiPriority w:val="99"/>
    <w:semiHidden/>
    <w:unhideWhenUsed/>
    <w:rsid w:val="002C2563"/>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2C2563"/>
    <w:rPr>
      <w:szCs w:val="16"/>
    </w:rPr>
  </w:style>
  <w:style w:type="character" w:styleId="Ttulodellibro">
    <w:name w:val="Book Title"/>
    <w:basedOn w:val="Fuentedeprrafopredeter"/>
    <w:uiPriority w:val="33"/>
    <w:semiHidden/>
    <w:unhideWhenUsed/>
    <w:qFormat/>
    <w:rsid w:val="002C2563"/>
    <w:rPr>
      <w:b/>
      <w:bCs/>
      <w:i/>
      <w:iCs/>
      <w:spacing w:val="5"/>
    </w:rPr>
  </w:style>
  <w:style w:type="paragraph" w:styleId="Descripcin">
    <w:name w:val="caption"/>
    <w:basedOn w:val="Normal"/>
    <w:next w:val="Normal"/>
    <w:uiPriority w:val="35"/>
    <w:semiHidden/>
    <w:unhideWhenUsed/>
    <w:qFormat/>
    <w:rsid w:val="002C2563"/>
    <w:pPr>
      <w:spacing w:line="240" w:lineRule="auto"/>
    </w:pPr>
    <w:rPr>
      <w:i/>
      <w:iCs/>
      <w:color w:val="1F2123" w:themeColor="text2"/>
      <w:szCs w:val="18"/>
    </w:rPr>
  </w:style>
  <w:style w:type="table" w:styleId="Cuadrculavistosa">
    <w:name w:val="Colorful Grid"/>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vistosa-nfasis2">
    <w:name w:val="Colorful Grid Accent 2"/>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vistosa-nfasis3">
    <w:name w:val="Colorful Grid Accent 3"/>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vistosa-nfasis4">
    <w:name w:val="Colorful Grid Accent 4"/>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vistosa-nfasis5">
    <w:name w:val="Colorful Grid Accent 5"/>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vistosa-nfasis6">
    <w:name w:val="Colorful Grid Accent 6"/>
    <w:basedOn w:val="Tabla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Listavistosa">
    <w:name w:val="Colorful List"/>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Listavistosa-nfasis2">
    <w:name w:val="Colorful List Accent 2"/>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Listavistosa-nfasis3">
    <w:name w:val="Colorful List Accent 3"/>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Listavistosa-nfasis4">
    <w:name w:val="Colorful List Accent 4"/>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Listavistosa-nfasis5">
    <w:name w:val="Colorful List Accent 5"/>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Listavistosa-nfasis6">
    <w:name w:val="Colorful List Accent 6"/>
    <w:basedOn w:val="Tabla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Sombreadovistoso">
    <w:name w:val="Colorful Shading"/>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Sombreadovistoso-nfasis4">
    <w:name w:val="Colorful Shading Accent 4"/>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2C2563"/>
    <w:rPr>
      <w:sz w:val="22"/>
      <w:szCs w:val="16"/>
    </w:rPr>
  </w:style>
  <w:style w:type="paragraph" w:styleId="Textocomentario">
    <w:name w:val="annotation text"/>
    <w:basedOn w:val="Normal"/>
    <w:link w:val="TextocomentarioCar"/>
    <w:uiPriority w:val="99"/>
    <w:semiHidden/>
    <w:unhideWhenUsed/>
    <w:rsid w:val="002C2563"/>
    <w:pPr>
      <w:spacing w:line="240" w:lineRule="auto"/>
    </w:pPr>
    <w:rPr>
      <w:szCs w:val="20"/>
    </w:rPr>
  </w:style>
  <w:style w:type="character" w:customStyle="1" w:styleId="TextocomentarioCar">
    <w:name w:val="Texto comentario Car"/>
    <w:basedOn w:val="Fuentedeprrafopredeter"/>
    <w:link w:val="Textocomentario"/>
    <w:uiPriority w:val="99"/>
    <w:semiHidden/>
    <w:rsid w:val="002C2563"/>
    <w:rPr>
      <w:szCs w:val="20"/>
    </w:rPr>
  </w:style>
  <w:style w:type="paragraph" w:styleId="Asuntodelcomentario">
    <w:name w:val="annotation subject"/>
    <w:basedOn w:val="Textocomentario"/>
    <w:next w:val="Textocomentario"/>
    <w:link w:val="AsuntodelcomentarioCar"/>
    <w:uiPriority w:val="99"/>
    <w:semiHidden/>
    <w:unhideWhenUsed/>
    <w:rsid w:val="002C2563"/>
    <w:rPr>
      <w:b/>
      <w:bCs/>
    </w:rPr>
  </w:style>
  <w:style w:type="character" w:customStyle="1" w:styleId="AsuntodelcomentarioCar">
    <w:name w:val="Asunto del comentario Car"/>
    <w:basedOn w:val="TextocomentarioCar"/>
    <w:link w:val="Asuntodelcomentario"/>
    <w:uiPriority w:val="99"/>
    <w:semiHidden/>
    <w:rsid w:val="002C2563"/>
    <w:rPr>
      <w:b/>
      <w:bCs/>
      <w:szCs w:val="20"/>
    </w:rPr>
  </w:style>
  <w:style w:type="table" w:styleId="Listaoscura">
    <w:name w:val="Dark List"/>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Listaoscura-nfasis2">
    <w:name w:val="Dark List Accent 2"/>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Listaoscura-nfasis3">
    <w:name w:val="Dark List Accent 3"/>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Listaoscura-nfasis4">
    <w:name w:val="Dark List Accent 4"/>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Listaoscura-nfasis5">
    <w:name w:val="Dark List Accent 5"/>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Listaoscura-nfasis6">
    <w:name w:val="Dark List Accent 6"/>
    <w:basedOn w:val="Tabla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Mapadeldocumento">
    <w:name w:val="Document Map"/>
    <w:basedOn w:val="Normal"/>
    <w:link w:val="MapadeldocumentoCar"/>
    <w:uiPriority w:val="99"/>
    <w:semiHidden/>
    <w:unhideWhenUsed/>
    <w:rsid w:val="002C2563"/>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2C2563"/>
    <w:rPr>
      <w:rFonts w:ascii="Segoe UI" w:hAnsi="Segoe UI" w:cs="Segoe UI"/>
      <w:szCs w:val="16"/>
    </w:rPr>
  </w:style>
  <w:style w:type="paragraph" w:styleId="Firmadecorreoelectrnico">
    <w:name w:val="E-mail Signature"/>
    <w:basedOn w:val="Normal"/>
    <w:link w:val="FirmadecorreoelectrnicoCar"/>
    <w:uiPriority w:val="99"/>
    <w:semiHidden/>
    <w:unhideWhenUsed/>
    <w:rsid w:val="002C2563"/>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2C2563"/>
  </w:style>
  <w:style w:type="character" w:styleId="nfasis">
    <w:name w:val="Emphasis"/>
    <w:basedOn w:val="Fuentedeprrafopredeter"/>
    <w:uiPriority w:val="20"/>
    <w:semiHidden/>
    <w:unhideWhenUsed/>
    <w:qFormat/>
    <w:rsid w:val="002C2563"/>
    <w:rPr>
      <w:i/>
      <w:iCs/>
    </w:rPr>
  </w:style>
  <w:style w:type="character" w:styleId="Refdenotaalfinal">
    <w:name w:val="endnote reference"/>
    <w:basedOn w:val="Fuentedeprrafopredeter"/>
    <w:uiPriority w:val="99"/>
    <w:semiHidden/>
    <w:unhideWhenUsed/>
    <w:rsid w:val="002C2563"/>
    <w:rPr>
      <w:vertAlign w:val="superscript"/>
    </w:rPr>
  </w:style>
  <w:style w:type="paragraph" w:styleId="Textonotaalfinal">
    <w:name w:val="endnote text"/>
    <w:basedOn w:val="Normal"/>
    <w:link w:val="TextonotaalfinalCar"/>
    <w:uiPriority w:val="99"/>
    <w:semiHidden/>
    <w:unhideWhenUsed/>
    <w:rsid w:val="002C2563"/>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2C2563"/>
    <w:rPr>
      <w:szCs w:val="20"/>
    </w:rPr>
  </w:style>
  <w:style w:type="paragraph" w:styleId="Direccinsobre">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2C2563"/>
    <w:rPr>
      <w:color w:val="885BA2" w:themeColor="followedHyperlink"/>
      <w:u w:val="single"/>
    </w:rPr>
  </w:style>
  <w:style w:type="character" w:styleId="Refdenotaalpie">
    <w:name w:val="footnote reference"/>
    <w:basedOn w:val="Fuentedeprrafopredeter"/>
    <w:uiPriority w:val="99"/>
    <w:semiHidden/>
    <w:unhideWhenUsed/>
    <w:rsid w:val="002C2563"/>
    <w:rPr>
      <w:vertAlign w:val="superscript"/>
    </w:rPr>
  </w:style>
  <w:style w:type="paragraph" w:styleId="Textonotapie">
    <w:name w:val="footnote text"/>
    <w:basedOn w:val="Normal"/>
    <w:link w:val="TextonotapieCar"/>
    <w:uiPriority w:val="99"/>
    <w:semiHidden/>
    <w:unhideWhenUsed/>
    <w:rsid w:val="002C2563"/>
    <w:pPr>
      <w:spacing w:after="0" w:line="240" w:lineRule="auto"/>
    </w:pPr>
    <w:rPr>
      <w:szCs w:val="20"/>
    </w:rPr>
  </w:style>
  <w:style w:type="character" w:customStyle="1" w:styleId="TextonotapieCar">
    <w:name w:val="Texto nota pie Car"/>
    <w:basedOn w:val="Fuentedeprrafopredeter"/>
    <w:link w:val="Textonotapie"/>
    <w:uiPriority w:val="99"/>
    <w:semiHidden/>
    <w:rsid w:val="002C2563"/>
    <w:rPr>
      <w:szCs w:val="20"/>
    </w:rPr>
  </w:style>
  <w:style w:type="table" w:styleId="Tabladecuadrcula1clara">
    <w:name w:val="Grid Table 1 Light"/>
    <w:basedOn w:val="Tabla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Tabladecuadrcula1clara-nfasis4">
    <w:name w:val="Grid Table 1 Light Accent 4"/>
    <w:basedOn w:val="Tabla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Tabladecuadrcula1clara-nfasis6">
    <w:name w:val="Grid Table 1 Light Accent 6"/>
    <w:basedOn w:val="Tabla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2-nfasis2">
    <w:name w:val="Grid Table 2 Accent 2"/>
    <w:basedOn w:val="Tabla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2-nfasis3">
    <w:name w:val="Grid Table 2 Accent 3"/>
    <w:basedOn w:val="Tabla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2-nfasis4">
    <w:name w:val="Grid Table 2 Accent 4"/>
    <w:basedOn w:val="Tabla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2-nfasis5">
    <w:name w:val="Grid Table 2 Accent 5"/>
    <w:basedOn w:val="Tabla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2-nfasis6">
    <w:name w:val="Grid Table 2 Accent 6"/>
    <w:basedOn w:val="Tabla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3">
    <w:name w:val="Grid Table 3"/>
    <w:basedOn w:val="Tabla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3-nfasis1">
    <w:name w:val="Grid Table 3 Accent 1"/>
    <w:basedOn w:val="Tabla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3-nfasis2">
    <w:name w:val="Grid Table 3 Accent 2"/>
    <w:basedOn w:val="Tabla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3-nfasis3">
    <w:name w:val="Grid Table 3 Accent 3"/>
    <w:basedOn w:val="Tabla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3-nfasis4">
    <w:name w:val="Grid Table 3 Accent 4"/>
    <w:basedOn w:val="Tabla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3-nfasis5">
    <w:name w:val="Grid Table 3 Accent 5"/>
    <w:basedOn w:val="Tabla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3-nfasis6">
    <w:name w:val="Grid Table 3 Accent 6"/>
    <w:basedOn w:val="Tabla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Tabladecuadrcula4">
    <w:name w:val="Grid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4-nfasis2">
    <w:name w:val="Grid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4-nfasis3">
    <w:name w:val="Grid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4-nfasis4">
    <w:name w:val="Grid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4-nfasis5">
    <w:name w:val="Grid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4-nfasis6">
    <w:name w:val="Grid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5oscura">
    <w:name w:val="Grid Table 5 Dark"/>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1">
    <w:name w:val="Grid Table 5 Dark Accent 1"/>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Tabladecuadrcula5oscura-nfasis2">
    <w:name w:val="Grid Table 5 Dark Accent 2"/>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Tabladecuadrcula5oscura-nfasis3">
    <w:name w:val="Grid Table 5 Dark Accent 3"/>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Tabladecuadrcula5oscura-nfasis4">
    <w:name w:val="Grid Table 5 Dark Accent 4"/>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Tabladecuadrcula5oscura-nfasis5">
    <w:name w:val="Grid Table 5 Dark Accent 5"/>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Tabladecuadrcula5oscura-nfasis6">
    <w:name w:val="Grid Table 5 Dark Accent 6"/>
    <w:basedOn w:val="Tabla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Tabladecuadrcula6concolores">
    <w:name w:val="Grid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cuadrcula6concolores-nfasis2">
    <w:name w:val="Grid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cuadrcula6concolores-nfasis3">
    <w:name w:val="Grid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cuadrcula6concolores-nfasis4">
    <w:name w:val="Grid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cuadrcula6concolores-nfasis5">
    <w:name w:val="Grid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cuadrcula6concolores-nfasis6">
    <w:name w:val="Grid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cuadrcula7concolores">
    <w:name w:val="Grid Table 7 Colorful"/>
    <w:basedOn w:val="Tabla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7concolores-nfasis1">
    <w:name w:val="Grid Table 7 Colorful Accent 1"/>
    <w:basedOn w:val="Tabla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Tabladecuadrcula7concolores-nfasis2">
    <w:name w:val="Grid Table 7 Colorful Accent 2"/>
    <w:basedOn w:val="Tabla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Tabladecuadrcula7concolores-nfasis3">
    <w:name w:val="Grid Table 7 Colorful Accent 3"/>
    <w:basedOn w:val="Tabla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Tabladecuadrcula7concolores-nfasis4">
    <w:name w:val="Grid Table 7 Colorful Accent 4"/>
    <w:basedOn w:val="Tabla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Tabladecuadrcula7concolores-nfasis5">
    <w:name w:val="Grid Table 7 Colorful Accent 5"/>
    <w:basedOn w:val="Tabla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Tabladecuadrcula7concolores-nfasis6">
    <w:name w:val="Grid Table 7 Colorful Accent 6"/>
    <w:basedOn w:val="Tabla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Ttulo1Car">
    <w:name w:val="Título 1 Car"/>
    <w:basedOn w:val="Fuentedeprrafopredeter"/>
    <w:link w:val="Ttulo1"/>
    <w:uiPriority w:val="7"/>
    <w:rsid w:val="00E930CB"/>
    <w:rPr>
      <w:rFonts w:ascii="Times New Roman" w:eastAsiaTheme="majorEastAsia" w:hAnsi="Times New Roman" w:cstheme="majorBidi"/>
      <w:color w:val="0B5748" w:themeColor="accent1" w:themeShade="80"/>
      <w:sz w:val="32"/>
      <w:szCs w:val="32"/>
    </w:rPr>
  </w:style>
  <w:style w:type="character" w:customStyle="1" w:styleId="Ttulo2Car">
    <w:name w:val="Título 2 Car"/>
    <w:basedOn w:val="Fuentedeprrafopredeter"/>
    <w:link w:val="Ttulo2"/>
    <w:uiPriority w:val="8"/>
    <w:semiHidden/>
    <w:rsid w:val="00E930CB"/>
    <w:rPr>
      <w:rFonts w:ascii="Times New Roman" w:eastAsiaTheme="majorEastAsia" w:hAnsi="Times New Roman" w:cstheme="majorBidi"/>
      <w:color w:val="0B5748" w:themeColor="accent1" w:themeShade="80"/>
      <w:sz w:val="26"/>
      <w:szCs w:val="26"/>
    </w:rPr>
  </w:style>
  <w:style w:type="character" w:customStyle="1" w:styleId="Ttulo3Car">
    <w:name w:val="Título 3 Car"/>
    <w:basedOn w:val="Fuentedeprrafopredeter"/>
    <w:link w:val="Ttulo3"/>
    <w:uiPriority w:val="9"/>
    <w:rsid w:val="002C2563"/>
    <w:rPr>
      <w:rFonts w:asciiTheme="majorHAnsi" w:eastAsiaTheme="majorEastAsia" w:hAnsiTheme="majorHAnsi" w:cstheme="majorBidi"/>
      <w:color w:val="0B5648" w:themeColor="accent1" w:themeShade="7F"/>
      <w:sz w:val="24"/>
      <w:szCs w:val="24"/>
    </w:rPr>
  </w:style>
  <w:style w:type="character" w:customStyle="1" w:styleId="Ttulo4Car">
    <w:name w:val="Título 4 Car"/>
    <w:basedOn w:val="Fuentedeprrafopredeter"/>
    <w:link w:val="Ttulo4"/>
    <w:uiPriority w:val="9"/>
    <w:semiHidden/>
    <w:rsid w:val="002C2563"/>
    <w:rPr>
      <w:rFonts w:asciiTheme="majorHAnsi" w:eastAsiaTheme="majorEastAsia" w:hAnsiTheme="majorHAnsi" w:cstheme="majorBidi"/>
      <w:i/>
      <w:iCs/>
      <w:color w:val="11826C" w:themeColor="accent1" w:themeShade="BF"/>
    </w:rPr>
  </w:style>
  <w:style w:type="character" w:customStyle="1" w:styleId="Ttulo5Car">
    <w:name w:val="Título 5 Car"/>
    <w:basedOn w:val="Fuentedeprrafopredeter"/>
    <w:link w:val="Ttulo5"/>
    <w:uiPriority w:val="9"/>
    <w:semiHidden/>
    <w:rsid w:val="002C2563"/>
    <w:rPr>
      <w:rFonts w:asciiTheme="majorHAnsi" w:eastAsiaTheme="majorEastAsia" w:hAnsiTheme="majorHAnsi" w:cstheme="majorBidi"/>
      <w:color w:val="11826C" w:themeColor="accent1" w:themeShade="BF"/>
    </w:rPr>
  </w:style>
  <w:style w:type="character" w:customStyle="1" w:styleId="Ttulo6Car">
    <w:name w:val="Título 6 Car"/>
    <w:basedOn w:val="Fuentedeprrafopredeter"/>
    <w:link w:val="Ttulo6"/>
    <w:uiPriority w:val="9"/>
    <w:semiHidden/>
    <w:rsid w:val="002C2563"/>
    <w:rPr>
      <w:rFonts w:asciiTheme="majorHAnsi" w:eastAsiaTheme="majorEastAsia" w:hAnsiTheme="majorHAnsi" w:cstheme="majorBidi"/>
      <w:color w:val="0B5648" w:themeColor="accent1" w:themeShade="7F"/>
    </w:rPr>
  </w:style>
  <w:style w:type="character" w:customStyle="1" w:styleId="Ttulo7Car">
    <w:name w:val="Título 7 Car"/>
    <w:basedOn w:val="Fuentedeprrafopredeter"/>
    <w:link w:val="Ttulo7"/>
    <w:uiPriority w:val="9"/>
    <w:semiHidden/>
    <w:rsid w:val="002C2563"/>
    <w:rPr>
      <w:rFonts w:asciiTheme="majorHAnsi" w:eastAsiaTheme="majorEastAsia" w:hAnsiTheme="majorHAnsi" w:cstheme="majorBidi"/>
      <w:i/>
      <w:iCs/>
      <w:color w:val="0B5648" w:themeColor="accent1" w:themeShade="7F"/>
    </w:rPr>
  </w:style>
  <w:style w:type="character" w:customStyle="1" w:styleId="Ttulo8Car">
    <w:name w:val="Título 8 Car"/>
    <w:basedOn w:val="Fuentedeprrafopredeter"/>
    <w:link w:val="Ttulo8"/>
    <w:uiPriority w:val="9"/>
    <w:semiHidden/>
    <w:rsid w:val="002C2563"/>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C2563"/>
    <w:rPr>
      <w:rFonts w:asciiTheme="majorHAnsi" w:eastAsiaTheme="majorEastAsia" w:hAnsiTheme="majorHAnsi" w:cstheme="majorBidi"/>
      <w:i/>
      <w:iCs/>
      <w:color w:val="272727" w:themeColor="text1" w:themeTint="D8"/>
      <w:szCs w:val="21"/>
    </w:rPr>
  </w:style>
  <w:style w:type="character" w:styleId="AcrnimoHTML">
    <w:name w:val="HTML Acronym"/>
    <w:basedOn w:val="Fuentedeprrafopredeter"/>
    <w:uiPriority w:val="99"/>
    <w:semiHidden/>
    <w:unhideWhenUsed/>
    <w:rsid w:val="002C2563"/>
  </w:style>
  <w:style w:type="paragraph" w:styleId="DireccinHTML">
    <w:name w:val="HTML Address"/>
    <w:basedOn w:val="Normal"/>
    <w:link w:val="DireccinHTMLCar"/>
    <w:uiPriority w:val="99"/>
    <w:semiHidden/>
    <w:unhideWhenUsed/>
    <w:rsid w:val="002C2563"/>
    <w:pPr>
      <w:spacing w:after="0" w:line="240" w:lineRule="auto"/>
    </w:pPr>
    <w:rPr>
      <w:i/>
      <w:iCs/>
    </w:rPr>
  </w:style>
  <w:style w:type="character" w:customStyle="1" w:styleId="DireccinHTMLCar">
    <w:name w:val="Dirección HTML Car"/>
    <w:basedOn w:val="Fuentedeprrafopredeter"/>
    <w:link w:val="DireccinHTML"/>
    <w:uiPriority w:val="99"/>
    <w:semiHidden/>
    <w:rsid w:val="002C2563"/>
    <w:rPr>
      <w:i/>
      <w:iCs/>
    </w:rPr>
  </w:style>
  <w:style w:type="character" w:styleId="CitaHTML">
    <w:name w:val="HTML Cite"/>
    <w:basedOn w:val="Fuentedeprrafopredeter"/>
    <w:uiPriority w:val="99"/>
    <w:semiHidden/>
    <w:unhideWhenUsed/>
    <w:rsid w:val="002C2563"/>
    <w:rPr>
      <w:i/>
      <w:iCs/>
    </w:rPr>
  </w:style>
  <w:style w:type="character" w:styleId="CdigoHTML">
    <w:name w:val="HTML Code"/>
    <w:basedOn w:val="Fuentedeprrafopredeter"/>
    <w:uiPriority w:val="99"/>
    <w:semiHidden/>
    <w:unhideWhenUsed/>
    <w:rsid w:val="002C2563"/>
    <w:rPr>
      <w:rFonts w:ascii="Consolas" w:hAnsi="Consolas"/>
      <w:sz w:val="22"/>
      <w:szCs w:val="20"/>
    </w:rPr>
  </w:style>
  <w:style w:type="character" w:styleId="DefinicinHTML">
    <w:name w:val="HTML Definition"/>
    <w:basedOn w:val="Fuentedeprrafopredeter"/>
    <w:uiPriority w:val="99"/>
    <w:semiHidden/>
    <w:unhideWhenUsed/>
    <w:rsid w:val="002C2563"/>
    <w:rPr>
      <w:i/>
      <w:iCs/>
    </w:rPr>
  </w:style>
  <w:style w:type="character" w:styleId="TecladoHTML">
    <w:name w:val="HTML Keyboard"/>
    <w:basedOn w:val="Fuentedeprrafopredeter"/>
    <w:uiPriority w:val="99"/>
    <w:semiHidden/>
    <w:unhideWhenUsed/>
    <w:rsid w:val="002C2563"/>
    <w:rPr>
      <w:rFonts w:ascii="Consolas" w:hAnsi="Consolas"/>
      <w:sz w:val="22"/>
      <w:szCs w:val="20"/>
    </w:rPr>
  </w:style>
  <w:style w:type="paragraph" w:styleId="HTMLconformatoprevio">
    <w:name w:val="HTML Preformatted"/>
    <w:basedOn w:val="Normal"/>
    <w:link w:val="HTMLconformatoprevioCar"/>
    <w:uiPriority w:val="99"/>
    <w:semiHidden/>
    <w:unhideWhenUsed/>
    <w:rsid w:val="002C2563"/>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C2563"/>
    <w:rPr>
      <w:rFonts w:ascii="Consolas" w:hAnsi="Consolas"/>
      <w:szCs w:val="20"/>
    </w:rPr>
  </w:style>
  <w:style w:type="character" w:styleId="EjemplodeHTML">
    <w:name w:val="HTML Sample"/>
    <w:basedOn w:val="Fuentedeprrafopredeter"/>
    <w:uiPriority w:val="99"/>
    <w:semiHidden/>
    <w:unhideWhenUsed/>
    <w:rsid w:val="002C2563"/>
    <w:rPr>
      <w:rFonts w:ascii="Consolas" w:hAnsi="Consolas"/>
      <w:sz w:val="24"/>
      <w:szCs w:val="24"/>
    </w:rPr>
  </w:style>
  <w:style w:type="character" w:styleId="MquinadeescribirHTML">
    <w:name w:val="HTML Typewriter"/>
    <w:basedOn w:val="Fuentedeprrafopredeter"/>
    <w:uiPriority w:val="99"/>
    <w:semiHidden/>
    <w:unhideWhenUsed/>
    <w:rsid w:val="002C2563"/>
    <w:rPr>
      <w:rFonts w:ascii="Consolas" w:hAnsi="Consolas"/>
      <w:sz w:val="22"/>
      <w:szCs w:val="20"/>
    </w:rPr>
  </w:style>
  <w:style w:type="character" w:styleId="VariableHTML">
    <w:name w:val="HTML Variable"/>
    <w:basedOn w:val="Fuentedeprrafopredeter"/>
    <w:uiPriority w:val="99"/>
    <w:semiHidden/>
    <w:unhideWhenUsed/>
    <w:rsid w:val="002C2563"/>
    <w:rPr>
      <w:i/>
      <w:iCs/>
    </w:rPr>
  </w:style>
  <w:style w:type="character" w:styleId="Hipervnculo">
    <w:name w:val="Hyperlink"/>
    <w:basedOn w:val="Fuentedeprrafopredeter"/>
    <w:uiPriority w:val="99"/>
    <w:semiHidden/>
    <w:unhideWhenUsed/>
    <w:rsid w:val="00CD5E29"/>
    <w:rPr>
      <w:color w:val="11698B" w:themeColor="accent4" w:themeShade="BF"/>
      <w:u w:val="single"/>
    </w:rPr>
  </w:style>
  <w:style w:type="paragraph" w:styleId="ndice1">
    <w:name w:val="index 1"/>
    <w:basedOn w:val="Normal"/>
    <w:next w:val="Normal"/>
    <w:autoRedefine/>
    <w:uiPriority w:val="99"/>
    <w:semiHidden/>
    <w:unhideWhenUsed/>
    <w:rsid w:val="002C2563"/>
    <w:pPr>
      <w:spacing w:after="0" w:line="240" w:lineRule="auto"/>
      <w:ind w:left="220" w:hanging="220"/>
    </w:pPr>
  </w:style>
  <w:style w:type="paragraph" w:styleId="ndice2">
    <w:name w:val="index 2"/>
    <w:basedOn w:val="Normal"/>
    <w:next w:val="Normal"/>
    <w:autoRedefine/>
    <w:uiPriority w:val="99"/>
    <w:semiHidden/>
    <w:unhideWhenUsed/>
    <w:rsid w:val="002C2563"/>
    <w:pPr>
      <w:spacing w:after="0" w:line="240" w:lineRule="auto"/>
      <w:ind w:left="440" w:hanging="220"/>
    </w:pPr>
  </w:style>
  <w:style w:type="paragraph" w:styleId="ndice3">
    <w:name w:val="index 3"/>
    <w:basedOn w:val="Normal"/>
    <w:next w:val="Normal"/>
    <w:autoRedefine/>
    <w:uiPriority w:val="99"/>
    <w:semiHidden/>
    <w:unhideWhenUsed/>
    <w:rsid w:val="002C2563"/>
    <w:pPr>
      <w:spacing w:after="0" w:line="240" w:lineRule="auto"/>
      <w:ind w:left="660" w:hanging="220"/>
    </w:pPr>
  </w:style>
  <w:style w:type="paragraph" w:styleId="ndice4">
    <w:name w:val="index 4"/>
    <w:basedOn w:val="Normal"/>
    <w:next w:val="Normal"/>
    <w:autoRedefine/>
    <w:uiPriority w:val="99"/>
    <w:semiHidden/>
    <w:unhideWhenUsed/>
    <w:rsid w:val="002C2563"/>
    <w:pPr>
      <w:spacing w:after="0" w:line="240" w:lineRule="auto"/>
      <w:ind w:left="880" w:hanging="220"/>
    </w:pPr>
  </w:style>
  <w:style w:type="paragraph" w:styleId="ndice5">
    <w:name w:val="index 5"/>
    <w:basedOn w:val="Normal"/>
    <w:next w:val="Normal"/>
    <w:autoRedefine/>
    <w:uiPriority w:val="99"/>
    <w:semiHidden/>
    <w:unhideWhenUsed/>
    <w:rsid w:val="002C2563"/>
    <w:pPr>
      <w:spacing w:after="0" w:line="240" w:lineRule="auto"/>
      <w:ind w:left="1100" w:hanging="220"/>
    </w:pPr>
  </w:style>
  <w:style w:type="paragraph" w:styleId="ndice6">
    <w:name w:val="index 6"/>
    <w:basedOn w:val="Normal"/>
    <w:next w:val="Normal"/>
    <w:autoRedefine/>
    <w:uiPriority w:val="99"/>
    <w:semiHidden/>
    <w:unhideWhenUsed/>
    <w:rsid w:val="002C2563"/>
    <w:pPr>
      <w:spacing w:after="0" w:line="240" w:lineRule="auto"/>
      <w:ind w:left="1320" w:hanging="220"/>
    </w:pPr>
  </w:style>
  <w:style w:type="paragraph" w:styleId="ndice7">
    <w:name w:val="index 7"/>
    <w:basedOn w:val="Normal"/>
    <w:next w:val="Normal"/>
    <w:autoRedefine/>
    <w:uiPriority w:val="99"/>
    <w:semiHidden/>
    <w:unhideWhenUsed/>
    <w:rsid w:val="002C2563"/>
    <w:pPr>
      <w:spacing w:after="0" w:line="240" w:lineRule="auto"/>
      <w:ind w:left="1540" w:hanging="220"/>
    </w:pPr>
  </w:style>
  <w:style w:type="paragraph" w:styleId="ndice8">
    <w:name w:val="index 8"/>
    <w:basedOn w:val="Normal"/>
    <w:next w:val="Normal"/>
    <w:autoRedefine/>
    <w:uiPriority w:val="99"/>
    <w:semiHidden/>
    <w:unhideWhenUsed/>
    <w:rsid w:val="002C2563"/>
    <w:pPr>
      <w:spacing w:after="0" w:line="240" w:lineRule="auto"/>
      <w:ind w:left="1760" w:hanging="220"/>
    </w:pPr>
  </w:style>
  <w:style w:type="paragraph" w:styleId="ndice9">
    <w:name w:val="index 9"/>
    <w:basedOn w:val="Normal"/>
    <w:next w:val="Normal"/>
    <w:autoRedefine/>
    <w:uiPriority w:val="99"/>
    <w:semiHidden/>
    <w:unhideWhenUsed/>
    <w:rsid w:val="002C2563"/>
    <w:pPr>
      <w:spacing w:after="0" w:line="240" w:lineRule="auto"/>
      <w:ind w:left="1980" w:hanging="220"/>
    </w:pPr>
  </w:style>
  <w:style w:type="paragraph" w:styleId="Ttulodendice">
    <w:name w:val="index heading"/>
    <w:basedOn w:val="Normal"/>
    <w:next w:val="ndice1"/>
    <w:uiPriority w:val="99"/>
    <w:semiHidden/>
    <w:unhideWhenUsed/>
    <w:rsid w:val="002C2563"/>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CD5E29"/>
    <w:rPr>
      <w:i/>
      <w:iCs/>
      <w:color w:val="11826C" w:themeColor="accent1" w:themeShade="BF"/>
    </w:rPr>
  </w:style>
  <w:style w:type="paragraph" w:styleId="Citadestacada">
    <w:name w:val="Intense Quote"/>
    <w:basedOn w:val="Normal"/>
    <w:next w:val="Normal"/>
    <w:link w:val="CitadestacadaC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CitadestacadaCar">
    <w:name w:val="Cita destacada Car"/>
    <w:basedOn w:val="Fuentedeprrafopredeter"/>
    <w:link w:val="Citadestacada"/>
    <w:uiPriority w:val="30"/>
    <w:semiHidden/>
    <w:rsid w:val="00CD5E29"/>
    <w:rPr>
      <w:i/>
      <w:iCs/>
      <w:color w:val="11826C" w:themeColor="accent1" w:themeShade="BF"/>
    </w:rPr>
  </w:style>
  <w:style w:type="character" w:styleId="Referenciaintensa">
    <w:name w:val="Intense Reference"/>
    <w:basedOn w:val="Fuentedeprrafopredeter"/>
    <w:uiPriority w:val="32"/>
    <w:semiHidden/>
    <w:unhideWhenUsed/>
    <w:qFormat/>
    <w:rsid w:val="00CD5E29"/>
    <w:rPr>
      <w:b/>
      <w:bCs/>
      <w:caps w:val="0"/>
      <w:smallCaps/>
      <w:color w:val="11826C" w:themeColor="accent1" w:themeShade="BF"/>
      <w:spacing w:val="5"/>
    </w:rPr>
  </w:style>
  <w:style w:type="table" w:styleId="Cuadrculaclara">
    <w:name w:val="Light Grid"/>
    <w:basedOn w:val="Tabla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Cuadrculaclara-nfasis2">
    <w:name w:val="Light Grid Accent 2"/>
    <w:basedOn w:val="Tabla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Cuadrculaclara-nfasis3">
    <w:name w:val="Light Grid Accent 3"/>
    <w:basedOn w:val="Tabla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Cuadrculaclara-nfasis4">
    <w:name w:val="Light Grid Accent 4"/>
    <w:basedOn w:val="Tabla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Cuadrculaclara-nfasis5">
    <w:name w:val="Light Grid Accent 5"/>
    <w:basedOn w:val="Tabla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Cuadrculaclara-nfasis6">
    <w:name w:val="Light Grid Accent 6"/>
    <w:basedOn w:val="Tabla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staclara">
    <w:name w:val="Light List"/>
    <w:basedOn w:val="Tabla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staclara-nfasis2">
    <w:name w:val="Light List Accent 2"/>
    <w:basedOn w:val="Tabla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staclara-nfasis3">
    <w:name w:val="Light List Accent 3"/>
    <w:basedOn w:val="Tabla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staclara-nfasis4">
    <w:name w:val="Light List Accent 4"/>
    <w:basedOn w:val="Tabla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staclara-nfasis5">
    <w:name w:val="Light List Accent 5"/>
    <w:basedOn w:val="Tabla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staclara-nfasis6">
    <w:name w:val="Light List Accent 6"/>
    <w:basedOn w:val="Tabla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Sombreadoclaro">
    <w:name w:val="Light Shading"/>
    <w:basedOn w:val="Tabla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Sombreadoclaro-nfasis2">
    <w:name w:val="Light Shading Accent 2"/>
    <w:basedOn w:val="Tabla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Sombreadoclaro-nfasis3">
    <w:name w:val="Light Shading Accent 3"/>
    <w:basedOn w:val="Tabla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Sombreadoclaro-nfasis4">
    <w:name w:val="Light Shading Accent 4"/>
    <w:basedOn w:val="Tabla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Sombreadoclaro-nfasis5">
    <w:name w:val="Light Shading Accent 5"/>
    <w:basedOn w:val="Tabla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Sombreadoclaro-nfasis6">
    <w:name w:val="Light Shading Accent 6"/>
    <w:basedOn w:val="Tabla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Nmerodelnea">
    <w:name w:val="line number"/>
    <w:basedOn w:val="Fuentedeprrafopredeter"/>
    <w:uiPriority w:val="99"/>
    <w:semiHidden/>
    <w:unhideWhenUsed/>
    <w:rsid w:val="002C2563"/>
  </w:style>
  <w:style w:type="paragraph" w:styleId="Lista">
    <w:name w:val="List"/>
    <w:basedOn w:val="Normal"/>
    <w:uiPriority w:val="99"/>
    <w:semiHidden/>
    <w:unhideWhenUsed/>
    <w:rsid w:val="002C2563"/>
    <w:pPr>
      <w:ind w:left="360" w:hanging="360"/>
      <w:contextualSpacing/>
    </w:pPr>
  </w:style>
  <w:style w:type="paragraph" w:styleId="Lista2">
    <w:name w:val="List 2"/>
    <w:basedOn w:val="Normal"/>
    <w:uiPriority w:val="99"/>
    <w:semiHidden/>
    <w:unhideWhenUsed/>
    <w:rsid w:val="002C2563"/>
    <w:pPr>
      <w:ind w:left="720" w:hanging="360"/>
      <w:contextualSpacing/>
    </w:pPr>
  </w:style>
  <w:style w:type="paragraph" w:styleId="Lista3">
    <w:name w:val="List 3"/>
    <w:basedOn w:val="Normal"/>
    <w:uiPriority w:val="99"/>
    <w:semiHidden/>
    <w:unhideWhenUsed/>
    <w:rsid w:val="002C2563"/>
    <w:pPr>
      <w:ind w:left="1080" w:hanging="360"/>
      <w:contextualSpacing/>
    </w:pPr>
  </w:style>
  <w:style w:type="paragraph" w:styleId="Lista4">
    <w:name w:val="List 4"/>
    <w:basedOn w:val="Normal"/>
    <w:uiPriority w:val="99"/>
    <w:semiHidden/>
    <w:unhideWhenUsed/>
    <w:rsid w:val="002C2563"/>
    <w:pPr>
      <w:ind w:left="1440" w:hanging="360"/>
      <w:contextualSpacing/>
    </w:pPr>
  </w:style>
  <w:style w:type="paragraph" w:styleId="Lista5">
    <w:name w:val="List 5"/>
    <w:basedOn w:val="Normal"/>
    <w:uiPriority w:val="99"/>
    <w:semiHidden/>
    <w:unhideWhenUsed/>
    <w:rsid w:val="002C2563"/>
    <w:pPr>
      <w:ind w:left="1800" w:hanging="360"/>
      <w:contextualSpacing/>
    </w:pPr>
  </w:style>
  <w:style w:type="paragraph" w:styleId="Listaconvietas">
    <w:name w:val="List Bullet"/>
    <w:basedOn w:val="Normal"/>
    <w:uiPriority w:val="99"/>
    <w:semiHidden/>
    <w:unhideWhenUsed/>
    <w:rsid w:val="002C2563"/>
    <w:pPr>
      <w:numPr>
        <w:numId w:val="1"/>
      </w:numPr>
      <w:contextualSpacing/>
    </w:pPr>
  </w:style>
  <w:style w:type="paragraph" w:styleId="Listaconvietas2">
    <w:name w:val="List Bullet 2"/>
    <w:basedOn w:val="Normal"/>
    <w:uiPriority w:val="99"/>
    <w:semiHidden/>
    <w:unhideWhenUsed/>
    <w:rsid w:val="002C2563"/>
    <w:pPr>
      <w:numPr>
        <w:numId w:val="2"/>
      </w:numPr>
      <w:contextualSpacing/>
    </w:pPr>
  </w:style>
  <w:style w:type="paragraph" w:styleId="Listaconvietas3">
    <w:name w:val="List Bullet 3"/>
    <w:basedOn w:val="Normal"/>
    <w:uiPriority w:val="99"/>
    <w:semiHidden/>
    <w:unhideWhenUsed/>
    <w:rsid w:val="002C2563"/>
    <w:pPr>
      <w:numPr>
        <w:numId w:val="3"/>
      </w:numPr>
      <w:contextualSpacing/>
    </w:pPr>
  </w:style>
  <w:style w:type="paragraph" w:styleId="Listaconvietas4">
    <w:name w:val="List Bullet 4"/>
    <w:basedOn w:val="Normal"/>
    <w:uiPriority w:val="99"/>
    <w:semiHidden/>
    <w:unhideWhenUsed/>
    <w:rsid w:val="002C2563"/>
    <w:pPr>
      <w:numPr>
        <w:numId w:val="4"/>
      </w:numPr>
      <w:contextualSpacing/>
    </w:pPr>
  </w:style>
  <w:style w:type="paragraph" w:styleId="Listaconvietas5">
    <w:name w:val="List Bullet 5"/>
    <w:basedOn w:val="Normal"/>
    <w:uiPriority w:val="99"/>
    <w:semiHidden/>
    <w:unhideWhenUsed/>
    <w:rsid w:val="002C2563"/>
    <w:pPr>
      <w:numPr>
        <w:numId w:val="5"/>
      </w:numPr>
      <w:contextualSpacing/>
    </w:pPr>
  </w:style>
  <w:style w:type="paragraph" w:styleId="Continuarlista">
    <w:name w:val="List Continue"/>
    <w:basedOn w:val="Normal"/>
    <w:uiPriority w:val="99"/>
    <w:semiHidden/>
    <w:unhideWhenUsed/>
    <w:rsid w:val="002C2563"/>
    <w:pPr>
      <w:spacing w:after="120"/>
      <w:ind w:left="360"/>
      <w:contextualSpacing/>
    </w:pPr>
  </w:style>
  <w:style w:type="paragraph" w:styleId="Continuarlista2">
    <w:name w:val="List Continue 2"/>
    <w:basedOn w:val="Normal"/>
    <w:uiPriority w:val="99"/>
    <w:semiHidden/>
    <w:unhideWhenUsed/>
    <w:rsid w:val="002C2563"/>
    <w:pPr>
      <w:spacing w:after="120"/>
      <w:ind w:left="720"/>
      <w:contextualSpacing/>
    </w:pPr>
  </w:style>
  <w:style w:type="paragraph" w:styleId="Continuarlista3">
    <w:name w:val="List Continue 3"/>
    <w:basedOn w:val="Normal"/>
    <w:uiPriority w:val="99"/>
    <w:semiHidden/>
    <w:unhideWhenUsed/>
    <w:rsid w:val="002C2563"/>
    <w:pPr>
      <w:spacing w:after="120"/>
      <w:ind w:left="1080"/>
      <w:contextualSpacing/>
    </w:pPr>
  </w:style>
  <w:style w:type="paragraph" w:styleId="Continuarlista4">
    <w:name w:val="List Continue 4"/>
    <w:basedOn w:val="Normal"/>
    <w:uiPriority w:val="99"/>
    <w:semiHidden/>
    <w:unhideWhenUsed/>
    <w:rsid w:val="002C2563"/>
    <w:pPr>
      <w:spacing w:after="120"/>
      <w:ind w:left="1440"/>
      <w:contextualSpacing/>
    </w:pPr>
  </w:style>
  <w:style w:type="paragraph" w:styleId="Continuarlista5">
    <w:name w:val="List Continue 5"/>
    <w:basedOn w:val="Normal"/>
    <w:uiPriority w:val="99"/>
    <w:semiHidden/>
    <w:unhideWhenUsed/>
    <w:rsid w:val="002C2563"/>
    <w:pPr>
      <w:spacing w:after="120"/>
      <w:ind w:left="1800"/>
      <w:contextualSpacing/>
    </w:pPr>
  </w:style>
  <w:style w:type="paragraph" w:styleId="Listaconnmeros">
    <w:name w:val="List Number"/>
    <w:basedOn w:val="Normal"/>
    <w:uiPriority w:val="99"/>
    <w:semiHidden/>
    <w:unhideWhenUsed/>
    <w:rsid w:val="002C2563"/>
    <w:pPr>
      <w:numPr>
        <w:numId w:val="6"/>
      </w:numPr>
      <w:contextualSpacing/>
    </w:pPr>
  </w:style>
  <w:style w:type="paragraph" w:styleId="Listaconnmeros2">
    <w:name w:val="List Number 2"/>
    <w:basedOn w:val="Normal"/>
    <w:uiPriority w:val="99"/>
    <w:semiHidden/>
    <w:unhideWhenUsed/>
    <w:rsid w:val="002C2563"/>
    <w:pPr>
      <w:numPr>
        <w:numId w:val="7"/>
      </w:numPr>
      <w:contextualSpacing/>
    </w:pPr>
  </w:style>
  <w:style w:type="paragraph" w:styleId="Listaconnmeros3">
    <w:name w:val="List Number 3"/>
    <w:basedOn w:val="Normal"/>
    <w:uiPriority w:val="99"/>
    <w:semiHidden/>
    <w:unhideWhenUsed/>
    <w:rsid w:val="002C2563"/>
    <w:pPr>
      <w:numPr>
        <w:numId w:val="8"/>
      </w:numPr>
      <w:contextualSpacing/>
    </w:pPr>
  </w:style>
  <w:style w:type="paragraph" w:styleId="Listaconnmeros4">
    <w:name w:val="List Number 4"/>
    <w:basedOn w:val="Normal"/>
    <w:uiPriority w:val="99"/>
    <w:semiHidden/>
    <w:unhideWhenUsed/>
    <w:rsid w:val="002C2563"/>
    <w:pPr>
      <w:numPr>
        <w:numId w:val="9"/>
      </w:numPr>
      <w:contextualSpacing/>
    </w:pPr>
  </w:style>
  <w:style w:type="paragraph" w:styleId="Listaconnmeros5">
    <w:name w:val="List Number 5"/>
    <w:basedOn w:val="Normal"/>
    <w:uiPriority w:val="99"/>
    <w:semiHidden/>
    <w:unhideWhenUsed/>
    <w:rsid w:val="002C2563"/>
    <w:pPr>
      <w:numPr>
        <w:numId w:val="10"/>
      </w:numPr>
      <w:contextualSpacing/>
    </w:pPr>
  </w:style>
  <w:style w:type="paragraph" w:styleId="Prrafodelista">
    <w:name w:val="List Paragraph"/>
    <w:basedOn w:val="Normal"/>
    <w:uiPriority w:val="34"/>
    <w:unhideWhenUsed/>
    <w:qFormat/>
    <w:rsid w:val="002C2563"/>
    <w:pPr>
      <w:ind w:left="720"/>
      <w:contextualSpacing/>
    </w:pPr>
  </w:style>
  <w:style w:type="table" w:styleId="Tabladelista1clara">
    <w:name w:val="List Table 1 Light"/>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1clara-nfasis2">
    <w:name w:val="List Table 1 Light Accent 2"/>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1clara-nfasis3">
    <w:name w:val="List Table 1 Light Accent 3"/>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1clara-nfasis4">
    <w:name w:val="List Table 1 Light Accent 4"/>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1clara-nfasis5">
    <w:name w:val="List Table 1 Light Accent 5"/>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1clara-nfasis6">
    <w:name w:val="List Table 1 Light Accent 6"/>
    <w:basedOn w:val="Tabla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2">
    <w:name w:val="List Table 2"/>
    <w:basedOn w:val="Tabla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2-nfasis2">
    <w:name w:val="List Table 2 Accent 2"/>
    <w:basedOn w:val="Tabla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2-nfasis3">
    <w:name w:val="List Table 2 Accent 3"/>
    <w:basedOn w:val="Tabla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2-nfasis4">
    <w:name w:val="List Table 2 Accent 4"/>
    <w:basedOn w:val="Tabla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2-nfasis5">
    <w:name w:val="List Table 2 Accent 5"/>
    <w:basedOn w:val="Tabla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2-nfasis6">
    <w:name w:val="List Table 2 Accent 6"/>
    <w:basedOn w:val="Tabla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3">
    <w:name w:val="List Table 3"/>
    <w:basedOn w:val="Tabla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Tabladelista3-nfasis2">
    <w:name w:val="List Table 3 Accent 2"/>
    <w:basedOn w:val="Tabla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Tabladelista3-nfasis3">
    <w:name w:val="List Table 3 Accent 3"/>
    <w:basedOn w:val="Tabla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Tabladelista3-nfasis4">
    <w:name w:val="List Table 3 Accent 4"/>
    <w:basedOn w:val="Tabla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Tabladelista3-nfasis5">
    <w:name w:val="List Table 3 Accent 5"/>
    <w:basedOn w:val="Tabla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Tabladelista3-nfasis6">
    <w:name w:val="List Table 3 Accent 6"/>
    <w:basedOn w:val="Tabla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Tabladelista4">
    <w:name w:val="List Table 4"/>
    <w:basedOn w:val="Tabla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4-nfasis2">
    <w:name w:val="List Table 4 Accent 2"/>
    <w:basedOn w:val="Tabla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4-nfasis3">
    <w:name w:val="List Table 4 Accent 3"/>
    <w:basedOn w:val="Tabla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4-nfasis4">
    <w:name w:val="List Table 4 Accent 4"/>
    <w:basedOn w:val="Tabla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4-nfasis5">
    <w:name w:val="List Table 4 Accent 5"/>
    <w:basedOn w:val="Tabla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4-nfasis6">
    <w:name w:val="List Table 4 Accent 6"/>
    <w:basedOn w:val="Tabla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5oscura">
    <w:name w:val="List Table 5 Dark"/>
    <w:basedOn w:val="Tabla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Tabladelista6concolores-nfasis2">
    <w:name w:val="List Table 6 Colorful Accent 2"/>
    <w:basedOn w:val="Tabla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Tabladelista6concolores-nfasis3">
    <w:name w:val="List Table 6 Colorful Accent 3"/>
    <w:basedOn w:val="Tabla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Tabladelista6concolores-nfasis4">
    <w:name w:val="List Table 6 Colorful Accent 4"/>
    <w:basedOn w:val="Tabla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Tabladelista6concolores-nfasis5">
    <w:name w:val="List Table 6 Colorful Accent 5"/>
    <w:basedOn w:val="Tabla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Tabladelista6concolores-nfasis6">
    <w:name w:val="List Table 6 Colorful Accent 6"/>
    <w:basedOn w:val="Tabla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Tabladelista7concolores">
    <w:name w:val="List Table 7 Colorful"/>
    <w:basedOn w:val="Tabla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C2563"/>
    <w:rPr>
      <w:rFonts w:ascii="Consolas" w:hAnsi="Consolas"/>
      <w:szCs w:val="20"/>
    </w:rPr>
  </w:style>
  <w:style w:type="table" w:styleId="Cuadrculamedia1">
    <w:name w:val="Medium Grid 1"/>
    <w:basedOn w:val="Tabla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uadrculamedia1-nfasis2">
    <w:name w:val="Medium Grid 1 Accent 2"/>
    <w:basedOn w:val="Tabla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uadrculamedia1-nfasis3">
    <w:name w:val="Medium Grid 1 Accent 3"/>
    <w:basedOn w:val="Tabla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uadrculamedia1-nfasis4">
    <w:name w:val="Medium Grid 1 Accent 4"/>
    <w:basedOn w:val="Tabla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uadrculamedia1-nfasis5">
    <w:name w:val="Medium Grid 1 Accent 5"/>
    <w:basedOn w:val="Tabla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uadrculamedia1-nfasis6">
    <w:name w:val="Medium Grid 1 Accent 6"/>
    <w:basedOn w:val="Tabla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uadrculamedia2">
    <w:name w:val="Medium Grid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Cuadrculamedia3-nfasis2">
    <w:name w:val="Medium Grid 3 Accent 2"/>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Cuadrculamedia3-nfasis3">
    <w:name w:val="Medium Grid 3 Accent 3"/>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Cuadrculamedia3-nfasis4">
    <w:name w:val="Medium Grid 3 Accent 4"/>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Cuadrculamedia3-nfasis5">
    <w:name w:val="Medium Grid 3 Accent 5"/>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Cuadrculamedia3-nfasis6">
    <w:name w:val="Medium Grid 3 Accent 6"/>
    <w:basedOn w:val="Tabla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Listamedia1">
    <w:name w:val="Medium Lis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Listamedia1-nfasis2">
    <w:name w:val="Medium List 1 Accent 2"/>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Listamedia1-nfasis3">
    <w:name w:val="Medium List 1 Accent 3"/>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Listamedia1-nfasis4">
    <w:name w:val="Medium List 1 Accent 4"/>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Listamedia1-nfasis5">
    <w:name w:val="Medium List 1 Accent 5"/>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Listamedia1-nfasis6">
    <w:name w:val="Medium List 1 Accent 6"/>
    <w:basedOn w:val="Tabla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Listamedia2">
    <w:name w:val="Medium Lis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EncabezadodemensajeCar">
    <w:name w:val="Encabezado de mensaje Car"/>
    <w:basedOn w:val="Fuentedeprrafopredeter"/>
    <w:link w:val="Encabezadodemensaje"/>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unhideWhenUsed/>
    <w:rsid w:val="002C2563"/>
    <w:rPr>
      <w:rFonts w:cs="Times New Roman"/>
      <w:sz w:val="24"/>
      <w:szCs w:val="24"/>
    </w:rPr>
  </w:style>
  <w:style w:type="paragraph" w:styleId="Sangranormal">
    <w:name w:val="Normal Indent"/>
    <w:basedOn w:val="Normal"/>
    <w:uiPriority w:val="99"/>
    <w:semiHidden/>
    <w:unhideWhenUsed/>
    <w:rsid w:val="002C2563"/>
    <w:pPr>
      <w:ind w:left="720"/>
    </w:pPr>
  </w:style>
  <w:style w:type="paragraph" w:styleId="Encabezadodenota">
    <w:name w:val="Note Heading"/>
    <w:basedOn w:val="Normal"/>
    <w:next w:val="Normal"/>
    <w:link w:val="EncabezadodenotaCar"/>
    <w:uiPriority w:val="99"/>
    <w:semiHidden/>
    <w:unhideWhenUsed/>
    <w:rsid w:val="002C2563"/>
    <w:pPr>
      <w:spacing w:after="0" w:line="240" w:lineRule="auto"/>
    </w:pPr>
  </w:style>
  <w:style w:type="character" w:customStyle="1" w:styleId="EncabezadodenotaCar">
    <w:name w:val="Encabezado de nota Car"/>
    <w:basedOn w:val="Fuentedeprrafopredeter"/>
    <w:link w:val="Encabezadodenota"/>
    <w:uiPriority w:val="99"/>
    <w:semiHidden/>
    <w:rsid w:val="002C2563"/>
  </w:style>
  <w:style w:type="character" w:styleId="Nmerodepgina">
    <w:name w:val="page number"/>
    <w:basedOn w:val="Fuentedeprrafopredeter"/>
    <w:uiPriority w:val="99"/>
    <w:semiHidden/>
    <w:unhideWhenUsed/>
    <w:rsid w:val="002C2563"/>
  </w:style>
  <w:style w:type="table" w:styleId="Tablanormal1">
    <w:name w:val="Plain Table 1"/>
    <w:basedOn w:val="Tabla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2C2563"/>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2C2563"/>
    <w:rPr>
      <w:rFonts w:ascii="Consolas" w:hAnsi="Consolas"/>
      <w:szCs w:val="21"/>
    </w:rPr>
  </w:style>
  <w:style w:type="paragraph" w:styleId="Cita">
    <w:name w:val="Quote"/>
    <w:basedOn w:val="Normal"/>
    <w:next w:val="Normal"/>
    <w:link w:val="CitaCar"/>
    <w:uiPriority w:val="29"/>
    <w:semiHidden/>
    <w:unhideWhenUsed/>
    <w:qFormat/>
    <w:rsid w:val="002C256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2C2563"/>
    <w:rPr>
      <w:i/>
      <w:iCs/>
      <w:color w:val="404040" w:themeColor="text1" w:themeTint="BF"/>
    </w:rPr>
  </w:style>
  <w:style w:type="character" w:styleId="Textoennegrita">
    <w:name w:val="Strong"/>
    <w:basedOn w:val="Fuentedeprrafopredeter"/>
    <w:uiPriority w:val="22"/>
    <w:unhideWhenUsed/>
    <w:qFormat/>
    <w:rsid w:val="002C2563"/>
    <w:rPr>
      <w:b/>
      <w:bCs/>
    </w:rPr>
  </w:style>
  <w:style w:type="paragraph" w:styleId="Subttulo">
    <w:name w:val="Subtitle"/>
    <w:basedOn w:val="Normal"/>
    <w:next w:val="Normal"/>
    <w:link w:val="SubttuloC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2C2563"/>
    <w:rPr>
      <w:rFonts w:eastAsiaTheme="minorEastAsia"/>
      <w:color w:val="5A5A5A" w:themeColor="text1" w:themeTint="A5"/>
      <w:spacing w:val="15"/>
    </w:rPr>
  </w:style>
  <w:style w:type="character" w:styleId="nfasissutil">
    <w:name w:val="Subtle Emphasis"/>
    <w:basedOn w:val="Fuentedeprrafopredeter"/>
    <w:uiPriority w:val="19"/>
    <w:semiHidden/>
    <w:unhideWhenUsed/>
    <w:qFormat/>
    <w:rsid w:val="002C2563"/>
    <w:rPr>
      <w:i/>
      <w:iCs/>
      <w:color w:val="404040" w:themeColor="text1" w:themeTint="BF"/>
    </w:rPr>
  </w:style>
  <w:style w:type="character" w:styleId="Referenciasutil">
    <w:name w:val="Subtle Reference"/>
    <w:basedOn w:val="Fuentedeprrafopredeter"/>
    <w:uiPriority w:val="31"/>
    <w:semiHidden/>
    <w:unhideWhenUsed/>
    <w:qFormat/>
    <w:rsid w:val="002C2563"/>
    <w:rPr>
      <w:smallCaps/>
      <w:color w:val="5A5A5A" w:themeColor="text1" w:themeTint="A5"/>
    </w:rPr>
  </w:style>
  <w:style w:type="table" w:styleId="Tablaconefectos3D1">
    <w:name w:val="Table 3D effects 1"/>
    <w:basedOn w:val="Tabla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detablaclara">
    <w:name w:val="Grid Table Light"/>
    <w:basedOn w:val="Tabla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2C2563"/>
    <w:pPr>
      <w:spacing w:after="0"/>
      <w:ind w:left="220" w:hanging="220"/>
    </w:pPr>
  </w:style>
  <w:style w:type="paragraph" w:styleId="Tabladeilustraciones">
    <w:name w:val="table of figures"/>
    <w:basedOn w:val="Normal"/>
    <w:next w:val="Normal"/>
    <w:uiPriority w:val="99"/>
    <w:semiHidden/>
    <w:unhideWhenUsed/>
    <w:rsid w:val="002C2563"/>
    <w:pPr>
      <w:spacing w:after="0"/>
    </w:pPr>
  </w:style>
  <w:style w:type="table" w:styleId="Tablaprofesional">
    <w:name w:val="Table Professional"/>
    <w:basedOn w:val="Tabla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Puesto">
    <w:name w:val="Title"/>
    <w:basedOn w:val="Normal"/>
    <w:next w:val="Normal"/>
    <w:link w:val="PuestoCar"/>
    <w:uiPriority w:val="1"/>
    <w:unhideWhenUsed/>
    <w:qFormat/>
    <w:rsid w:val="00E930CB"/>
    <w:pPr>
      <w:spacing w:after="0" w:line="216" w:lineRule="auto"/>
    </w:pPr>
    <w:rPr>
      <w:rFonts w:eastAsiaTheme="majorEastAsia" w:cstheme="majorBidi"/>
      <w:color w:val="0B5748" w:themeColor="accent1" w:themeShade="80"/>
      <w:sz w:val="28"/>
      <w:szCs w:val="56"/>
    </w:rPr>
  </w:style>
  <w:style w:type="character" w:customStyle="1" w:styleId="PuestoCar">
    <w:name w:val="Puesto Car"/>
    <w:basedOn w:val="Fuentedeprrafopredeter"/>
    <w:link w:val="Puesto"/>
    <w:uiPriority w:val="1"/>
    <w:rsid w:val="00E930CB"/>
    <w:rPr>
      <w:rFonts w:ascii="Times New Roman" w:eastAsiaTheme="majorEastAsia" w:hAnsi="Times New Roman" w:cstheme="majorBidi"/>
      <w:color w:val="0B5748" w:themeColor="accent1" w:themeShade="80"/>
      <w:sz w:val="28"/>
      <w:szCs w:val="56"/>
    </w:rPr>
  </w:style>
  <w:style w:type="paragraph" w:styleId="Encabezadodelista">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2C2563"/>
    <w:pPr>
      <w:spacing w:after="100"/>
    </w:pPr>
  </w:style>
  <w:style w:type="paragraph" w:styleId="TDC2">
    <w:name w:val="toc 2"/>
    <w:basedOn w:val="Normal"/>
    <w:next w:val="Normal"/>
    <w:autoRedefine/>
    <w:uiPriority w:val="39"/>
    <w:semiHidden/>
    <w:unhideWhenUsed/>
    <w:rsid w:val="002C2563"/>
    <w:pPr>
      <w:spacing w:after="100"/>
      <w:ind w:left="220"/>
    </w:pPr>
  </w:style>
  <w:style w:type="paragraph" w:styleId="TDC3">
    <w:name w:val="toc 3"/>
    <w:basedOn w:val="Normal"/>
    <w:next w:val="Normal"/>
    <w:autoRedefine/>
    <w:uiPriority w:val="39"/>
    <w:semiHidden/>
    <w:unhideWhenUsed/>
    <w:rsid w:val="002C2563"/>
    <w:pPr>
      <w:spacing w:after="100"/>
      <w:ind w:left="440"/>
    </w:pPr>
  </w:style>
  <w:style w:type="paragraph" w:styleId="TDC4">
    <w:name w:val="toc 4"/>
    <w:basedOn w:val="Normal"/>
    <w:next w:val="Normal"/>
    <w:autoRedefine/>
    <w:uiPriority w:val="39"/>
    <w:semiHidden/>
    <w:unhideWhenUsed/>
    <w:rsid w:val="002C2563"/>
    <w:pPr>
      <w:spacing w:after="100"/>
      <w:ind w:left="660"/>
    </w:pPr>
  </w:style>
  <w:style w:type="paragraph" w:styleId="TDC5">
    <w:name w:val="toc 5"/>
    <w:basedOn w:val="Normal"/>
    <w:next w:val="Normal"/>
    <w:autoRedefine/>
    <w:uiPriority w:val="39"/>
    <w:semiHidden/>
    <w:unhideWhenUsed/>
    <w:rsid w:val="002C2563"/>
    <w:pPr>
      <w:spacing w:after="100"/>
      <w:ind w:left="880"/>
    </w:pPr>
  </w:style>
  <w:style w:type="paragraph" w:styleId="TDC6">
    <w:name w:val="toc 6"/>
    <w:basedOn w:val="Normal"/>
    <w:next w:val="Normal"/>
    <w:autoRedefine/>
    <w:uiPriority w:val="39"/>
    <w:semiHidden/>
    <w:unhideWhenUsed/>
    <w:rsid w:val="002C2563"/>
    <w:pPr>
      <w:spacing w:after="100"/>
      <w:ind w:left="1100"/>
    </w:pPr>
  </w:style>
  <w:style w:type="paragraph" w:styleId="TDC7">
    <w:name w:val="toc 7"/>
    <w:basedOn w:val="Normal"/>
    <w:next w:val="Normal"/>
    <w:autoRedefine/>
    <w:uiPriority w:val="39"/>
    <w:semiHidden/>
    <w:unhideWhenUsed/>
    <w:rsid w:val="002C2563"/>
    <w:pPr>
      <w:spacing w:after="100"/>
      <w:ind w:left="1320"/>
    </w:pPr>
  </w:style>
  <w:style w:type="paragraph" w:styleId="TDC8">
    <w:name w:val="toc 8"/>
    <w:basedOn w:val="Normal"/>
    <w:next w:val="Normal"/>
    <w:autoRedefine/>
    <w:uiPriority w:val="39"/>
    <w:semiHidden/>
    <w:unhideWhenUsed/>
    <w:rsid w:val="002C2563"/>
    <w:pPr>
      <w:spacing w:after="100"/>
      <w:ind w:left="1540"/>
    </w:pPr>
  </w:style>
  <w:style w:type="paragraph" w:styleId="TDC9">
    <w:name w:val="toc 9"/>
    <w:basedOn w:val="Normal"/>
    <w:next w:val="Normal"/>
    <w:autoRedefine/>
    <w:uiPriority w:val="39"/>
    <w:semiHidden/>
    <w:unhideWhenUsed/>
    <w:rsid w:val="002C2563"/>
    <w:pPr>
      <w:spacing w:after="100"/>
      <w:ind w:left="1760"/>
    </w:pPr>
  </w:style>
  <w:style w:type="paragraph" w:styleId="TtulodeTDC">
    <w:name w:val="TOC Heading"/>
    <w:basedOn w:val="Ttulo1"/>
    <w:next w:val="Normal"/>
    <w:uiPriority w:val="39"/>
    <w:semiHidden/>
    <w:unhideWhenUsed/>
    <w:qFormat/>
    <w:rsid w:val="002C2563"/>
    <w:pPr>
      <w:outlineLvl w:val="9"/>
    </w:pPr>
  </w:style>
  <w:style w:type="paragraph" w:styleId="Saludo">
    <w:name w:val="Salutation"/>
    <w:basedOn w:val="Normal"/>
    <w:next w:val="Normal"/>
    <w:link w:val="SaludoCar"/>
    <w:uiPriority w:val="4"/>
    <w:qFormat/>
    <w:rsid w:val="00156EF1"/>
  </w:style>
  <w:style w:type="character" w:customStyle="1" w:styleId="SaludoCar">
    <w:name w:val="Saludo Car"/>
    <w:basedOn w:val="Fuentedeprrafopredeter"/>
    <w:link w:val="Saludo"/>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6190">
      <w:bodyDiv w:val="1"/>
      <w:marLeft w:val="0"/>
      <w:marRight w:val="0"/>
      <w:marTop w:val="0"/>
      <w:marBottom w:val="0"/>
      <w:divBdr>
        <w:top w:val="none" w:sz="0" w:space="0" w:color="auto"/>
        <w:left w:val="none" w:sz="0" w:space="0" w:color="auto"/>
        <w:bottom w:val="none" w:sz="0" w:space="0" w:color="auto"/>
        <w:right w:val="none" w:sz="0" w:space="0" w:color="auto"/>
      </w:divBdr>
    </w:div>
    <w:div w:id="131682571">
      <w:bodyDiv w:val="1"/>
      <w:marLeft w:val="0"/>
      <w:marRight w:val="0"/>
      <w:marTop w:val="0"/>
      <w:marBottom w:val="0"/>
      <w:divBdr>
        <w:top w:val="none" w:sz="0" w:space="0" w:color="auto"/>
        <w:left w:val="none" w:sz="0" w:space="0" w:color="auto"/>
        <w:bottom w:val="none" w:sz="0" w:space="0" w:color="auto"/>
        <w:right w:val="none" w:sz="0" w:space="0" w:color="auto"/>
      </w:divBdr>
    </w:div>
    <w:div w:id="214434675">
      <w:bodyDiv w:val="1"/>
      <w:marLeft w:val="0"/>
      <w:marRight w:val="0"/>
      <w:marTop w:val="0"/>
      <w:marBottom w:val="0"/>
      <w:divBdr>
        <w:top w:val="none" w:sz="0" w:space="0" w:color="auto"/>
        <w:left w:val="none" w:sz="0" w:space="0" w:color="auto"/>
        <w:bottom w:val="none" w:sz="0" w:space="0" w:color="auto"/>
        <w:right w:val="none" w:sz="0" w:space="0" w:color="auto"/>
      </w:divBdr>
    </w:div>
    <w:div w:id="381709646">
      <w:bodyDiv w:val="1"/>
      <w:marLeft w:val="0"/>
      <w:marRight w:val="0"/>
      <w:marTop w:val="0"/>
      <w:marBottom w:val="0"/>
      <w:divBdr>
        <w:top w:val="none" w:sz="0" w:space="0" w:color="auto"/>
        <w:left w:val="none" w:sz="0" w:space="0" w:color="auto"/>
        <w:bottom w:val="none" w:sz="0" w:space="0" w:color="auto"/>
        <w:right w:val="none" w:sz="0" w:space="0" w:color="auto"/>
      </w:divBdr>
    </w:div>
    <w:div w:id="488596475">
      <w:bodyDiv w:val="1"/>
      <w:marLeft w:val="0"/>
      <w:marRight w:val="0"/>
      <w:marTop w:val="0"/>
      <w:marBottom w:val="0"/>
      <w:divBdr>
        <w:top w:val="none" w:sz="0" w:space="0" w:color="auto"/>
        <w:left w:val="none" w:sz="0" w:space="0" w:color="auto"/>
        <w:bottom w:val="none" w:sz="0" w:space="0" w:color="auto"/>
        <w:right w:val="none" w:sz="0" w:space="0" w:color="auto"/>
      </w:divBdr>
    </w:div>
    <w:div w:id="563687651">
      <w:bodyDiv w:val="1"/>
      <w:marLeft w:val="0"/>
      <w:marRight w:val="0"/>
      <w:marTop w:val="0"/>
      <w:marBottom w:val="0"/>
      <w:divBdr>
        <w:top w:val="none" w:sz="0" w:space="0" w:color="auto"/>
        <w:left w:val="none" w:sz="0" w:space="0" w:color="auto"/>
        <w:bottom w:val="none" w:sz="0" w:space="0" w:color="auto"/>
        <w:right w:val="none" w:sz="0" w:space="0" w:color="auto"/>
      </w:divBdr>
    </w:div>
    <w:div w:id="566494677">
      <w:bodyDiv w:val="1"/>
      <w:marLeft w:val="0"/>
      <w:marRight w:val="0"/>
      <w:marTop w:val="0"/>
      <w:marBottom w:val="0"/>
      <w:divBdr>
        <w:top w:val="none" w:sz="0" w:space="0" w:color="auto"/>
        <w:left w:val="none" w:sz="0" w:space="0" w:color="auto"/>
        <w:bottom w:val="none" w:sz="0" w:space="0" w:color="auto"/>
        <w:right w:val="none" w:sz="0" w:space="0" w:color="auto"/>
      </w:divBdr>
    </w:div>
    <w:div w:id="674919996">
      <w:bodyDiv w:val="1"/>
      <w:marLeft w:val="0"/>
      <w:marRight w:val="0"/>
      <w:marTop w:val="0"/>
      <w:marBottom w:val="0"/>
      <w:divBdr>
        <w:top w:val="none" w:sz="0" w:space="0" w:color="auto"/>
        <w:left w:val="none" w:sz="0" w:space="0" w:color="auto"/>
        <w:bottom w:val="none" w:sz="0" w:space="0" w:color="auto"/>
        <w:right w:val="none" w:sz="0" w:space="0" w:color="auto"/>
      </w:divBdr>
    </w:div>
    <w:div w:id="698242561">
      <w:bodyDiv w:val="1"/>
      <w:marLeft w:val="0"/>
      <w:marRight w:val="0"/>
      <w:marTop w:val="0"/>
      <w:marBottom w:val="0"/>
      <w:divBdr>
        <w:top w:val="none" w:sz="0" w:space="0" w:color="auto"/>
        <w:left w:val="none" w:sz="0" w:space="0" w:color="auto"/>
        <w:bottom w:val="none" w:sz="0" w:space="0" w:color="auto"/>
        <w:right w:val="none" w:sz="0" w:space="0" w:color="auto"/>
      </w:divBdr>
    </w:div>
    <w:div w:id="1642072253">
      <w:bodyDiv w:val="1"/>
      <w:marLeft w:val="0"/>
      <w:marRight w:val="0"/>
      <w:marTop w:val="0"/>
      <w:marBottom w:val="0"/>
      <w:divBdr>
        <w:top w:val="none" w:sz="0" w:space="0" w:color="auto"/>
        <w:left w:val="none" w:sz="0" w:space="0" w:color="auto"/>
        <w:bottom w:val="none" w:sz="0" w:space="0" w:color="auto"/>
        <w:right w:val="none" w:sz="0" w:space="0" w:color="auto"/>
      </w:divBdr>
    </w:div>
    <w:div w:id="1930195298">
      <w:bodyDiv w:val="1"/>
      <w:marLeft w:val="0"/>
      <w:marRight w:val="0"/>
      <w:marTop w:val="0"/>
      <w:marBottom w:val="0"/>
      <w:divBdr>
        <w:top w:val="none" w:sz="0" w:space="0" w:color="auto"/>
        <w:left w:val="none" w:sz="0" w:space="0" w:color="auto"/>
        <w:bottom w:val="none" w:sz="0" w:space="0" w:color="auto"/>
        <w:right w:val="none" w:sz="0" w:space="0" w:color="auto"/>
      </w:divBdr>
    </w:div>
    <w:div w:id="1942032936">
      <w:bodyDiv w:val="1"/>
      <w:marLeft w:val="0"/>
      <w:marRight w:val="0"/>
      <w:marTop w:val="0"/>
      <w:marBottom w:val="0"/>
      <w:divBdr>
        <w:top w:val="none" w:sz="0" w:space="0" w:color="auto"/>
        <w:left w:val="none" w:sz="0" w:space="0" w:color="auto"/>
        <w:bottom w:val="none" w:sz="0" w:space="0" w:color="auto"/>
        <w:right w:val="none" w:sz="0" w:space="0" w:color="auto"/>
      </w:divBdr>
    </w:div>
    <w:div w:id="205326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searchsoftwarequality.techtarget.com/definition/unit-testing"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searchwindevelopment.techtarget.com/definition/GUI"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searchsoftwarequality.techtarget.com/definition/test-driven-development"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hatis.techtarget.com/definition/open-source" TargetMode="External"/><Relationship Id="rId20" Type="http://schemas.openxmlformats.org/officeDocument/2006/relationships/hyperlink" Target="https://searchsoftwarequality.techtarget.com/definition/Extreme-Programmi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hyperlink" Target="https://searchmicroservices.techtarget.com/definition/source-code" TargetMode="External"/><Relationship Id="rId31"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javarevisited.blogspot.sg/2014/08/top-5-books-to-learn-unit-testing-junit-tdd-Java-programmers.html#axzz52ShbrGiq" TargetMode="External"/><Relationship Id="rId22" Type="http://schemas.openxmlformats.org/officeDocument/2006/relationships/hyperlink" Target="https://searchmicroservices.techtarget.com/definition/source-code" TargetMode="External"/><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20PC\AppData\Roaming\Microsoft\Plantillas\Carta%20de%20negocios%20(dise&#241;o%20de%20rayas%20de%20ventas).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02D4AA10-B996-4440-A590-FA694B5991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Carta de negocios (diseño de rayas de ventas).dotx</Template>
  <TotalTime>265</TotalTime>
  <Pages>9</Pages>
  <Words>1376</Words>
  <Characters>7571</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Testing Synopsis</vt:lpstr>
      <vt:lpstr/>
    </vt:vector>
  </TitlesOfParts>
  <Company/>
  <LinksUpToDate>false</LinksUpToDate>
  <CharactersWithSpaces>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Synopsis</dc:title>
  <dc:creator>Mi PC</dc:creator>
  <cp:keywords/>
  <cp:lastModifiedBy>Mi PC</cp:lastModifiedBy>
  <cp:revision>20</cp:revision>
  <dcterms:created xsi:type="dcterms:W3CDTF">2018-11-25T10:58:00Z</dcterms:created>
  <dcterms:modified xsi:type="dcterms:W3CDTF">2018-12-19T17:37:00Z</dcterms:modified>
  <cp:contentStatus>Testing Synopsis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